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C69" w:rsidRDefault="00C90CA7" w:rsidP="00E74FD1">
      <w:pPr>
        <w:tabs>
          <w:tab w:val="center" w:pos="5400"/>
        </w:tabs>
        <w:spacing w:line="276" w:lineRule="auto"/>
        <w:rPr>
          <w:rFonts w:ascii="Times New Roman" w:eastAsia="Arial" w:hAnsi="Times New Roman" w:cs="Times New Roman"/>
          <w:b/>
          <w:bCs/>
        </w:rPr>
      </w:pPr>
      <w:r w:rsidRPr="006E3C69">
        <w:rPr>
          <w:rFonts w:ascii="Times New Roman" w:eastAsia="Arial" w:hAnsi="Times New Roman" w:cs="Times New Roman"/>
          <w:b/>
          <w:bCs/>
          <w:sz w:val="28"/>
          <w:szCs w:val="28"/>
        </w:rPr>
        <w:t xml:space="preserve">Ankan Basu, </w:t>
      </w:r>
      <w:r w:rsidR="000806F1">
        <w:rPr>
          <w:rFonts w:ascii="Times New Roman" w:eastAsia="Arial" w:hAnsi="Times New Roman" w:cs="Times New Roman"/>
          <w:b/>
          <w:bCs/>
          <w:sz w:val="28"/>
          <w:szCs w:val="28"/>
        </w:rPr>
        <w:t xml:space="preserve">CPG. </w:t>
      </w:r>
      <w:r w:rsidRPr="006E3C69">
        <w:rPr>
          <w:rFonts w:ascii="Times New Roman" w:eastAsia="Arial" w:hAnsi="Times New Roman" w:cs="Times New Roman"/>
          <w:b/>
          <w:bCs/>
          <w:sz w:val="28"/>
          <w:szCs w:val="28"/>
        </w:rPr>
        <w:t>P.G</w:t>
      </w:r>
      <w:r w:rsidR="00DA0B0D" w:rsidRPr="006E3C69">
        <w:rPr>
          <w:rFonts w:ascii="Times New Roman" w:eastAsia="Arial" w:hAnsi="Times New Roman" w:cs="Times New Roman"/>
          <w:b/>
          <w:bCs/>
          <w:sz w:val="28"/>
          <w:szCs w:val="28"/>
        </w:rPr>
        <w:t>.</w:t>
      </w:r>
      <w:r w:rsidR="000806F1">
        <w:rPr>
          <w:rFonts w:ascii="Times New Roman" w:eastAsia="Arial" w:hAnsi="Times New Roman" w:cs="Times New Roman"/>
          <w:b/>
          <w:bCs/>
          <w:sz w:val="28"/>
          <w:szCs w:val="28"/>
        </w:rPr>
        <w:t xml:space="preserve"> </w:t>
      </w:r>
      <w:r w:rsidR="006E3C69">
        <w:rPr>
          <w:rFonts w:ascii="Times New Roman" w:eastAsia="Arial" w:hAnsi="Times New Roman" w:cs="Times New Roman"/>
          <w:b/>
          <w:bCs/>
        </w:rPr>
        <w:t>Hydrogeologist</w:t>
      </w:r>
      <w:r w:rsidR="000806F1">
        <w:rPr>
          <w:rFonts w:ascii="Times New Roman" w:eastAsia="Arial" w:hAnsi="Times New Roman" w:cs="Times New Roman"/>
          <w:b/>
          <w:bCs/>
        </w:rPr>
        <w:t xml:space="preserve"> / Geochemist</w:t>
      </w:r>
      <w:r w:rsidR="006E3C69">
        <w:rPr>
          <w:rFonts w:ascii="Times New Roman" w:eastAsia="Arial" w:hAnsi="Times New Roman" w:cs="Times New Roman"/>
          <w:b/>
          <w:bCs/>
        </w:rPr>
        <w:t xml:space="preserve"> </w:t>
      </w:r>
    </w:p>
    <w:p w:rsidR="004437A0" w:rsidRDefault="00C90CA7" w:rsidP="000806F1">
      <w:pPr>
        <w:tabs>
          <w:tab w:val="center" w:pos="5400"/>
        </w:tabs>
        <w:spacing w:line="276" w:lineRule="auto"/>
        <w:rPr>
          <w:rFonts w:ascii="Times New Roman" w:eastAsia="Arial" w:hAnsi="Times New Roman" w:cs="Times New Roman"/>
        </w:rPr>
      </w:pPr>
      <w:r w:rsidRPr="006E3C69">
        <w:rPr>
          <w:rFonts w:ascii="Times New Roman" w:eastAsia="Arial" w:hAnsi="Times New Roman" w:cs="Times New Roman"/>
        </w:rPr>
        <w:t>Phone:</w:t>
      </w:r>
      <w:r w:rsidR="00DF733B" w:rsidRPr="006E3C69">
        <w:rPr>
          <w:rFonts w:ascii="Times New Roman" w:eastAsia="Arial" w:hAnsi="Times New Roman" w:cs="Times New Roman"/>
        </w:rPr>
        <w:t xml:space="preserve"> </w:t>
      </w:r>
      <w:r w:rsidRPr="006E3C69">
        <w:rPr>
          <w:rFonts w:ascii="Times New Roman" w:eastAsia="Arial" w:hAnsi="Times New Roman" w:cs="Times New Roman"/>
        </w:rPr>
        <w:t>1-304-888-4184</w:t>
      </w:r>
    </w:p>
    <w:p w:rsidR="00650EDD" w:rsidRDefault="006E3C69" w:rsidP="00650EDD">
      <w:pPr>
        <w:tabs>
          <w:tab w:val="center" w:pos="5400"/>
        </w:tabs>
        <w:spacing w:line="276" w:lineRule="auto"/>
        <w:jc w:val="right"/>
        <w:rPr>
          <w:rStyle w:val="Hyperlink"/>
          <w:rFonts w:ascii="Times New Roman" w:hAnsi="Times New Roman" w:cs="Times New Roman"/>
          <w:u w:val="none"/>
        </w:rPr>
      </w:pPr>
      <w:r w:rsidRPr="006E3C69">
        <w:rPr>
          <w:rFonts w:ascii="Times New Roman" w:eastAsia="Arial" w:hAnsi="Times New Roman" w:cs="Times New Roman"/>
        </w:rPr>
        <w:lastRenderedPageBreak/>
        <w:t xml:space="preserve">Email: </w:t>
      </w:r>
      <w:hyperlink r:id="rId9" w:history="1">
        <w:r w:rsidR="000806F1" w:rsidRPr="00B1748C">
          <w:rPr>
            <w:rStyle w:val="Hyperlink"/>
            <w:rFonts w:ascii="Times New Roman" w:hAnsi="Times New Roman" w:cs="Times New Roman"/>
          </w:rPr>
          <w:t>admin@coalgeology.com</w:t>
        </w:r>
      </w:hyperlink>
      <w:r w:rsidR="00650EDD">
        <w:rPr>
          <w:rStyle w:val="Hyperlink"/>
          <w:rFonts w:ascii="Times New Roman" w:hAnsi="Times New Roman" w:cs="Times New Roman"/>
          <w:u w:val="none"/>
        </w:rPr>
        <w:t xml:space="preserve"> </w:t>
      </w:r>
      <w:hyperlink r:id="rId10" w:history="1">
        <w:r w:rsidR="00650EDD" w:rsidRPr="00606433">
          <w:rPr>
            <w:rStyle w:val="Hyperlink"/>
            <w:rFonts w:ascii="Times New Roman" w:hAnsi="Times New Roman" w:cs="Times New Roman"/>
          </w:rPr>
          <w:t>ankan.basu@cardno.com</w:t>
        </w:r>
      </w:hyperlink>
    </w:p>
    <w:p w:rsidR="006E3C69" w:rsidRPr="00650EDD" w:rsidRDefault="00DF733B" w:rsidP="00650EDD">
      <w:pPr>
        <w:tabs>
          <w:tab w:val="center" w:pos="5400"/>
        </w:tabs>
        <w:spacing w:line="276" w:lineRule="auto"/>
        <w:jc w:val="right"/>
        <w:rPr>
          <w:rFonts w:ascii="Times New Roman" w:hAnsi="Times New Roman" w:cs="Times New Roman"/>
          <w:color w:val="0000FF"/>
        </w:rPr>
      </w:pPr>
      <w:r w:rsidRPr="006E3C69">
        <w:rPr>
          <w:rFonts w:ascii="Times New Roman" w:eastAsia="Arial" w:hAnsi="Times New Roman" w:cs="Times New Roman"/>
        </w:rPr>
        <w:t>407 Ridgeway Drive</w:t>
      </w:r>
      <w:r w:rsidR="00C90CA7" w:rsidRPr="006E3C69">
        <w:rPr>
          <w:rFonts w:ascii="Times New Roman" w:eastAsia="Arial" w:hAnsi="Times New Roman" w:cs="Times New Roman"/>
        </w:rPr>
        <w:t>, Bluefield, VA, 24605</w:t>
      </w:r>
    </w:p>
    <w:p w:rsidR="00B3001D" w:rsidRPr="006E3C69" w:rsidRDefault="00B3001D" w:rsidP="006E3C69">
      <w:pPr>
        <w:tabs>
          <w:tab w:val="center" w:pos="5400"/>
        </w:tabs>
        <w:spacing w:line="276" w:lineRule="auto"/>
        <w:jc w:val="right"/>
        <w:rPr>
          <w:rFonts w:ascii="Times New Roman" w:hAnsi="Times New Roman" w:cs="Times New Roman"/>
          <w:b/>
        </w:rPr>
        <w:sectPr w:rsidR="00B3001D" w:rsidRPr="006E3C69" w:rsidSect="006E3C69">
          <w:footerReference w:type="default" r:id="rId11"/>
          <w:type w:val="continuous"/>
          <w:pgSz w:w="12240" w:h="15840"/>
          <w:pgMar w:top="1440" w:right="1440" w:bottom="1440" w:left="1440" w:header="708" w:footer="708" w:gutter="0"/>
          <w:cols w:num="2" w:space="708"/>
          <w:docGrid w:linePitch="360"/>
        </w:sectPr>
      </w:pPr>
    </w:p>
    <w:p w:rsidR="00C90CA7" w:rsidRDefault="006E3C69" w:rsidP="00E74FD1">
      <w:pPr>
        <w:pBdr>
          <w:top w:val="single" w:sz="6" w:space="1" w:color="auto"/>
          <w:bottom w:val="single" w:sz="6" w:space="1" w:color="auto"/>
        </w:pBdr>
        <w:tabs>
          <w:tab w:val="center" w:pos="5400"/>
        </w:tabs>
        <w:spacing w:line="276" w:lineRule="auto"/>
        <w:rPr>
          <w:rFonts w:ascii="Times New Roman" w:hAnsi="Times New Roman" w:cs="Times New Roman"/>
          <w:b/>
          <w:sz w:val="28"/>
          <w:szCs w:val="28"/>
        </w:rPr>
      </w:pPr>
      <w:r w:rsidRPr="006E3C69">
        <w:rPr>
          <w:rFonts w:ascii="Times New Roman" w:hAnsi="Times New Roman" w:cs="Times New Roman"/>
          <w:b/>
          <w:sz w:val="28"/>
          <w:szCs w:val="28"/>
        </w:rPr>
        <w:lastRenderedPageBreak/>
        <w:t>Objective</w:t>
      </w:r>
    </w:p>
    <w:p w:rsidR="003A7C3F" w:rsidRDefault="003A7C3F" w:rsidP="003A7C3F">
      <w:pPr>
        <w:pStyle w:val="Footer"/>
        <w:jc w:val="both"/>
        <w:rPr>
          <w:rFonts w:ascii="Times New Roman" w:hAnsi="Times New Roman" w:cs="Times New Roman"/>
        </w:rPr>
      </w:pPr>
      <w:r>
        <w:rPr>
          <w:rFonts w:ascii="Times New Roman" w:hAnsi="Times New Roman" w:cs="Times New Roman"/>
        </w:rPr>
        <w:t xml:space="preserve">    </w:t>
      </w:r>
      <w:r w:rsidRPr="00AC229F">
        <w:rPr>
          <w:rFonts w:ascii="Times New Roman" w:hAnsi="Times New Roman" w:cs="Times New Roman"/>
        </w:rPr>
        <w:t>Mr. Basu is a Certified Professional Geologist</w:t>
      </w:r>
      <w:r>
        <w:rPr>
          <w:rFonts w:ascii="Times New Roman" w:hAnsi="Times New Roman" w:cs="Times New Roman"/>
        </w:rPr>
        <w:t xml:space="preserve"> (CPG)</w:t>
      </w:r>
      <w:r w:rsidRPr="00AC229F">
        <w:rPr>
          <w:rFonts w:ascii="Times New Roman" w:hAnsi="Times New Roman" w:cs="Times New Roman"/>
        </w:rPr>
        <w:t xml:space="preserve"> with over </w:t>
      </w:r>
      <w:r>
        <w:rPr>
          <w:rFonts w:ascii="Times New Roman" w:hAnsi="Times New Roman" w:cs="Times New Roman"/>
        </w:rPr>
        <w:t>10</w:t>
      </w:r>
      <w:r w:rsidRPr="00AC229F">
        <w:rPr>
          <w:rFonts w:ascii="Times New Roman" w:hAnsi="Times New Roman" w:cs="Times New Roman"/>
        </w:rPr>
        <w:t xml:space="preserve"> years</w:t>
      </w:r>
      <w:r>
        <w:rPr>
          <w:rFonts w:ascii="Times New Roman" w:hAnsi="Times New Roman" w:cs="Times New Roman"/>
        </w:rPr>
        <w:t xml:space="preserve"> of</w:t>
      </w:r>
      <w:r w:rsidRPr="00AC229F">
        <w:rPr>
          <w:rFonts w:ascii="Times New Roman" w:hAnsi="Times New Roman" w:cs="Times New Roman"/>
        </w:rPr>
        <w:t xml:space="preserve"> professional experience in hydrogeology, </w:t>
      </w:r>
      <w:r>
        <w:rPr>
          <w:rFonts w:ascii="Times New Roman" w:hAnsi="Times New Roman" w:cs="Times New Roman"/>
        </w:rPr>
        <w:t xml:space="preserve">geochemistry, </w:t>
      </w:r>
      <w:r w:rsidRPr="00AC229F">
        <w:rPr>
          <w:rFonts w:ascii="Times New Roman" w:hAnsi="Times New Roman" w:cs="Times New Roman"/>
        </w:rPr>
        <w:t>environmental issues,</w:t>
      </w:r>
      <w:r>
        <w:rPr>
          <w:rFonts w:ascii="Times New Roman" w:hAnsi="Times New Roman" w:cs="Times New Roman"/>
        </w:rPr>
        <w:t xml:space="preserve"> engineering</w:t>
      </w:r>
      <w:r w:rsidRPr="00AC229F">
        <w:rPr>
          <w:rFonts w:ascii="Times New Roman" w:hAnsi="Times New Roman" w:cs="Times New Roman"/>
        </w:rPr>
        <w:t xml:space="preserve"> </w:t>
      </w:r>
      <w:r>
        <w:rPr>
          <w:rFonts w:ascii="Times New Roman" w:hAnsi="Times New Roman" w:cs="Times New Roman"/>
        </w:rPr>
        <w:t xml:space="preserve">and mining. In addition to geology skills, Mr. Basu is an accomplished programmer and data analyst with a special interest in geological, geochemical and hydrogeologic data visualization. Mr. Basu is currently pursuing a degree in computer science. He is also an experienced ArcGIS user </w:t>
      </w:r>
      <w:r>
        <w:rPr>
          <w:rFonts w:ascii="Times New Roman" w:hAnsi="Times New Roman" w:cs="Times New Roman"/>
        </w:rPr>
        <w:t>and completed</w:t>
      </w:r>
      <w:r w:rsidR="00C9715E">
        <w:rPr>
          <w:rFonts w:ascii="Times New Roman" w:hAnsi="Times New Roman" w:cs="Times New Roman"/>
        </w:rPr>
        <w:t xml:space="preserve"> developing</w:t>
      </w:r>
      <w:r>
        <w:rPr>
          <w:rFonts w:ascii="Times New Roman" w:hAnsi="Times New Roman" w:cs="Times New Roman"/>
        </w:rPr>
        <w:t xml:space="preserve"> several GIS based </w:t>
      </w:r>
      <w:r w:rsidR="00C9715E">
        <w:rPr>
          <w:rFonts w:ascii="Times New Roman" w:hAnsi="Times New Roman" w:cs="Times New Roman"/>
        </w:rPr>
        <w:t xml:space="preserve">map </w:t>
      </w:r>
      <w:r>
        <w:rPr>
          <w:rFonts w:ascii="Times New Roman" w:hAnsi="Times New Roman" w:cs="Times New Roman"/>
        </w:rPr>
        <w:t>applications.</w:t>
      </w:r>
    </w:p>
    <w:p w:rsidR="003A7C3F" w:rsidRPr="00AC229F" w:rsidRDefault="003A7C3F" w:rsidP="003A7C3F">
      <w:pPr>
        <w:pStyle w:val="Footer"/>
        <w:jc w:val="both"/>
        <w:rPr>
          <w:rFonts w:ascii="Times New Roman" w:hAnsi="Times New Roman" w:cs="Times New Roman"/>
        </w:rPr>
      </w:pPr>
    </w:p>
    <w:p w:rsidR="003A7C3F" w:rsidRDefault="003A7C3F" w:rsidP="003A7C3F">
      <w:pPr>
        <w:pStyle w:val="Footer"/>
        <w:jc w:val="both"/>
        <w:rPr>
          <w:rFonts w:ascii="Times New Roman" w:hAnsi="Times New Roman" w:cs="Times New Roman"/>
        </w:rPr>
      </w:pPr>
      <w:r>
        <w:rPr>
          <w:rFonts w:ascii="Times New Roman" w:hAnsi="Times New Roman" w:cs="Times New Roman"/>
        </w:rPr>
        <w:tab/>
        <w:t xml:space="preserve">     A major part of</w:t>
      </w:r>
      <w:r w:rsidRPr="00AC229F">
        <w:rPr>
          <w:rFonts w:ascii="Times New Roman" w:hAnsi="Times New Roman" w:cs="Times New Roman"/>
        </w:rPr>
        <w:t xml:space="preserve"> his work has involved </w:t>
      </w:r>
      <w:r>
        <w:rPr>
          <w:rFonts w:ascii="Times New Roman" w:hAnsi="Times New Roman" w:cs="Times New Roman"/>
        </w:rPr>
        <w:t xml:space="preserve">geological, geochemical and </w:t>
      </w:r>
      <w:r w:rsidRPr="00AC229F">
        <w:rPr>
          <w:rFonts w:ascii="Times New Roman" w:hAnsi="Times New Roman" w:cs="Times New Roman"/>
        </w:rPr>
        <w:t xml:space="preserve">groundwater investigations </w:t>
      </w:r>
      <w:r>
        <w:rPr>
          <w:rFonts w:ascii="Times New Roman" w:hAnsi="Times New Roman" w:cs="Times New Roman"/>
        </w:rPr>
        <w:t>including assessment</w:t>
      </w:r>
      <w:r w:rsidRPr="00AC229F">
        <w:rPr>
          <w:rFonts w:ascii="Times New Roman" w:hAnsi="Times New Roman" w:cs="Times New Roman"/>
        </w:rPr>
        <w:t xml:space="preserve"> of probable hydrologic consequences (PHC</w:t>
      </w:r>
      <w:r>
        <w:rPr>
          <w:rFonts w:ascii="Times New Roman" w:hAnsi="Times New Roman" w:cs="Times New Roman"/>
        </w:rPr>
        <w:t>),</w:t>
      </w:r>
      <w:r w:rsidRPr="00AC229F">
        <w:rPr>
          <w:rFonts w:ascii="Times New Roman" w:hAnsi="Times New Roman" w:cs="Times New Roman"/>
        </w:rPr>
        <w:t xml:space="preserve"> investigations of water quality and/or quantity impacts</w:t>
      </w:r>
      <w:r>
        <w:rPr>
          <w:rFonts w:ascii="Times New Roman" w:hAnsi="Times New Roman" w:cs="Times New Roman"/>
        </w:rPr>
        <w:t>, analytical and numerical groundwater modeling, inflow prediction to tunnels, slope, shaft etc.</w:t>
      </w:r>
      <w:r w:rsidRPr="00DA683E">
        <w:rPr>
          <w:rFonts w:ascii="Times New Roman" w:hAnsi="Times New Roman" w:cs="Times New Roman"/>
        </w:rPr>
        <w:t xml:space="preserve"> </w:t>
      </w:r>
      <w:r>
        <w:rPr>
          <w:rFonts w:ascii="Times New Roman" w:hAnsi="Times New Roman" w:cs="Times New Roman"/>
        </w:rPr>
        <w:t>He has helped clients with de</w:t>
      </w:r>
      <w:r w:rsidRPr="006E3011">
        <w:rPr>
          <w:rFonts w:ascii="Times New Roman" w:hAnsi="Times New Roman" w:cs="Times New Roman"/>
        </w:rPr>
        <w:t>signing, planning, and overseeing site investigations, contamination assessments, and hydrogeologic investigations, including aquifer testing</w:t>
      </w:r>
      <w:r>
        <w:rPr>
          <w:rFonts w:ascii="Times New Roman" w:hAnsi="Times New Roman" w:cs="Times New Roman"/>
        </w:rPr>
        <w:t>. He is highly experienced in monitoring well installation, pump tests, water balance studies, preparation of analytical and numerical groundwater models in ANAQSIM and MODFLOW.</w:t>
      </w:r>
    </w:p>
    <w:p w:rsidR="003A7C3F" w:rsidRDefault="003A7C3F" w:rsidP="003A7C3F">
      <w:pPr>
        <w:pStyle w:val="Footer"/>
        <w:jc w:val="both"/>
        <w:rPr>
          <w:rFonts w:ascii="Times New Roman" w:hAnsi="Times New Roman" w:cs="Times New Roman"/>
        </w:rPr>
      </w:pPr>
    </w:p>
    <w:p w:rsidR="003A7C3F" w:rsidRDefault="003A7C3F" w:rsidP="003A7C3F">
      <w:pPr>
        <w:pStyle w:val="Footer"/>
        <w:jc w:val="both"/>
        <w:rPr>
          <w:rFonts w:ascii="Times New Roman" w:hAnsi="Times New Roman" w:cs="Times New Roman"/>
        </w:rPr>
      </w:pPr>
      <w:r>
        <w:rPr>
          <w:rFonts w:ascii="Times New Roman" w:hAnsi="Times New Roman" w:cs="Times New Roman"/>
        </w:rPr>
        <w:t xml:space="preserve">    He has also helped several mining companies to remediate acid-mine drainages, and other toxic metals such as lead, selenium and mercury. Mr. Basu has prepared several geochemical models using PHREEQC and Geochemist’s Workbench to produce solubility diagram and to predict post mining geochemical conditions. </w:t>
      </w:r>
      <w:r w:rsidRPr="009A3E2F">
        <w:rPr>
          <w:rFonts w:ascii="Times New Roman" w:hAnsi="Times New Roman" w:cs="Times New Roman"/>
        </w:rPr>
        <w:t> </w:t>
      </w:r>
      <w:r>
        <w:rPr>
          <w:rFonts w:ascii="Times New Roman" w:hAnsi="Times New Roman" w:cs="Times New Roman"/>
        </w:rPr>
        <w:t xml:space="preserve">He has completed several </w:t>
      </w:r>
      <w:r w:rsidRPr="009A3E2F">
        <w:rPr>
          <w:rFonts w:ascii="Times New Roman" w:hAnsi="Times New Roman" w:cs="Times New Roman"/>
        </w:rPr>
        <w:t>investigation and remediation of soil and groundwater contaminated sites</w:t>
      </w:r>
      <w:r>
        <w:rPr>
          <w:rFonts w:ascii="Times New Roman" w:hAnsi="Times New Roman" w:cs="Times New Roman"/>
        </w:rPr>
        <w:t>. In addition to several complex spreadsheet analyses, he has coded several scripts to automate geochemical data analysis and graph generation such as scatter plots, regression analyses, time series evaluation etc.</w:t>
      </w:r>
    </w:p>
    <w:p w:rsidR="003A7C3F" w:rsidRPr="00AC229F" w:rsidRDefault="003A7C3F" w:rsidP="003A7C3F">
      <w:pPr>
        <w:pStyle w:val="Footer"/>
        <w:jc w:val="both"/>
        <w:rPr>
          <w:rFonts w:ascii="Times New Roman" w:hAnsi="Times New Roman" w:cs="Times New Roman"/>
        </w:rPr>
      </w:pPr>
    </w:p>
    <w:p w:rsidR="003A7C3F" w:rsidRDefault="003A7C3F" w:rsidP="003A7C3F">
      <w:pPr>
        <w:pStyle w:val="Footer"/>
        <w:jc w:val="both"/>
        <w:rPr>
          <w:rFonts w:ascii="Times New Roman" w:hAnsi="Times New Roman" w:cs="Times New Roman"/>
        </w:rPr>
      </w:pPr>
      <w:r>
        <w:rPr>
          <w:rFonts w:ascii="Times New Roman" w:hAnsi="Times New Roman" w:cs="Times New Roman"/>
        </w:rPr>
        <w:t xml:space="preserve">    </w:t>
      </w:r>
      <w:r w:rsidRPr="00AC229F">
        <w:rPr>
          <w:rFonts w:ascii="Times New Roman" w:hAnsi="Times New Roman" w:cs="Times New Roman"/>
        </w:rPr>
        <w:t xml:space="preserve">Additionally, </w:t>
      </w:r>
      <w:r>
        <w:rPr>
          <w:rFonts w:ascii="Times New Roman" w:hAnsi="Times New Roman" w:cs="Times New Roman"/>
        </w:rPr>
        <w:t>he</w:t>
      </w:r>
      <w:r w:rsidRPr="00AC229F">
        <w:rPr>
          <w:rFonts w:ascii="Times New Roman" w:hAnsi="Times New Roman" w:cs="Times New Roman"/>
        </w:rPr>
        <w:t xml:space="preserve"> has also conducted numerous mineral resource and </w:t>
      </w:r>
      <w:r>
        <w:rPr>
          <w:rFonts w:ascii="Times New Roman" w:hAnsi="Times New Roman" w:cs="Times New Roman"/>
        </w:rPr>
        <w:t xml:space="preserve">as a competent person. He has supervised and managed several projects involving exploration, geotechnical studies, and preparation of 3D geologic model using various tools such as CARLSON and SURFER. </w:t>
      </w:r>
    </w:p>
    <w:p w:rsidR="003A7C3F" w:rsidRDefault="003A7C3F" w:rsidP="003A7C3F">
      <w:pPr>
        <w:pStyle w:val="Footer"/>
        <w:jc w:val="both"/>
        <w:rPr>
          <w:rFonts w:ascii="Times New Roman" w:hAnsi="Times New Roman" w:cs="Times New Roman"/>
        </w:rPr>
      </w:pPr>
    </w:p>
    <w:p w:rsidR="0061108D" w:rsidRPr="00483774" w:rsidRDefault="003A7C3F" w:rsidP="003A7C3F">
      <w:pPr>
        <w:pStyle w:val="Footer"/>
        <w:jc w:val="both"/>
        <w:rPr>
          <w:rFonts w:ascii="Times New Roman" w:hAnsi="Times New Roman" w:cs="Times New Roman"/>
        </w:rPr>
      </w:pPr>
      <w:r>
        <w:rPr>
          <w:rFonts w:ascii="Times New Roman" w:hAnsi="Times New Roman" w:cs="Times New Roman"/>
        </w:rPr>
        <w:t xml:space="preserve">Mr. Basu is a strong supporter of open source development and many of his own software codes are available at the </w:t>
      </w:r>
      <w:proofErr w:type="spellStart"/>
      <w:r>
        <w:rPr>
          <w:rFonts w:ascii="Times New Roman" w:hAnsi="Times New Roman" w:cs="Times New Roman"/>
        </w:rPr>
        <w:t>Git</w:t>
      </w:r>
      <w:proofErr w:type="spellEnd"/>
      <w:r>
        <w:rPr>
          <w:rFonts w:ascii="Times New Roman" w:hAnsi="Times New Roman" w:cs="Times New Roman"/>
        </w:rPr>
        <w:t xml:space="preserve"> repository: </w:t>
      </w:r>
      <w:hyperlink r:id="rId12" w:history="1">
        <w:r w:rsidRPr="002E37B9">
          <w:rPr>
            <w:rStyle w:val="Hyperlink"/>
            <w:rFonts w:ascii="Times New Roman" w:hAnsi="Times New Roman" w:cs="Times New Roman"/>
          </w:rPr>
          <w:t>https://github.com/hydrogeologist</w:t>
        </w:r>
      </w:hyperlink>
      <w:r>
        <w:rPr>
          <w:rFonts w:ascii="Times New Roman" w:hAnsi="Times New Roman" w:cs="Times New Roman"/>
        </w:rPr>
        <w:t>, which reflects the complexity of programs developed by Mr. Basu, as well as usefulness of them for various geological, geochemical and hydrogeologic applications.</w:t>
      </w:r>
    </w:p>
    <w:p w:rsidR="0061108D" w:rsidRDefault="0061108D" w:rsidP="003A7C3F">
      <w:pPr>
        <w:pStyle w:val="Footer"/>
        <w:jc w:val="both"/>
        <w:rPr>
          <w:rFonts w:ascii="Times New Roman" w:eastAsia="Times New Roman" w:hAnsi="Times New Roman" w:cs="Times New Roman"/>
          <w:b/>
          <w:bCs/>
          <w:sz w:val="28"/>
          <w:szCs w:val="28"/>
        </w:rPr>
      </w:pPr>
    </w:p>
    <w:p w:rsidR="003A7C3F" w:rsidRPr="0043643F" w:rsidRDefault="003A7C3F" w:rsidP="003A7C3F">
      <w:pPr>
        <w:pBdr>
          <w:bottom w:val="single" w:sz="6" w:space="1" w:color="auto"/>
        </w:pBdr>
        <w:tabs>
          <w:tab w:val="center" w:pos="5400"/>
        </w:tabs>
        <w:spacing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Application </w:t>
      </w:r>
      <w:proofErr w:type="spellStart"/>
      <w:r>
        <w:rPr>
          <w:rFonts w:ascii="Times New Roman" w:eastAsia="Times New Roman" w:hAnsi="Times New Roman" w:cs="Times New Roman"/>
          <w:b/>
          <w:bCs/>
          <w:sz w:val="28"/>
          <w:szCs w:val="28"/>
        </w:rPr>
        <w:t>Softwares</w:t>
      </w:r>
      <w:proofErr w:type="spellEnd"/>
    </w:p>
    <w:p w:rsidR="003A7C3F" w:rsidRPr="0002009E" w:rsidRDefault="003A7C3F" w:rsidP="003A7C3F">
      <w:pPr>
        <w:tabs>
          <w:tab w:val="left" w:pos="450"/>
          <w:tab w:val="center" w:pos="5400"/>
        </w:tabs>
        <w:spacing w:line="276" w:lineRule="auto"/>
        <w:rPr>
          <w:rFonts w:ascii="Times New Roman" w:eastAsia="Times New Roman" w:hAnsi="Times New Roman" w:cs="Times New Roman"/>
        </w:rPr>
        <w:sectPr w:rsidR="003A7C3F" w:rsidRPr="0002009E" w:rsidSect="00F817FB">
          <w:type w:val="continuous"/>
          <w:pgSz w:w="12240" w:h="15840"/>
          <w:pgMar w:top="1440" w:right="1440" w:bottom="1440" w:left="1440" w:header="708" w:footer="708" w:gutter="0"/>
          <w:cols w:space="708"/>
          <w:docGrid w:linePitch="360"/>
        </w:sectPr>
      </w:pPr>
    </w:p>
    <w:p w:rsidR="003A7C3F" w:rsidRPr="0002009E" w:rsidRDefault="003A7C3F" w:rsidP="003A7C3F">
      <w:pPr>
        <w:numPr>
          <w:ilvl w:val="0"/>
          <w:numId w:val="5"/>
        </w:numPr>
        <w:tabs>
          <w:tab w:val="left" w:pos="360"/>
          <w:tab w:val="center" w:pos="720"/>
        </w:tabs>
        <w:spacing w:line="276" w:lineRule="auto"/>
        <w:ind w:hanging="720"/>
        <w:rPr>
          <w:rFonts w:ascii="Times New Roman" w:eastAsia="Times New Roman" w:hAnsi="Times New Roman" w:cs="Times New Roman"/>
          <w:b/>
          <w:bCs/>
          <w:u w:val="single"/>
        </w:rPr>
      </w:pPr>
      <w:r w:rsidRPr="00C758B0">
        <w:rPr>
          <w:rFonts w:ascii="Times New Roman" w:hAnsi="Times New Roman" w:cs="Times New Roman"/>
          <w:u w:val="single"/>
        </w:rPr>
        <w:lastRenderedPageBreak/>
        <w:t>3D Modeling:</w:t>
      </w:r>
      <w:r>
        <w:rPr>
          <w:rFonts w:ascii="Times New Roman" w:hAnsi="Times New Roman" w:cs="Times New Roman"/>
        </w:rPr>
        <w:t xml:space="preserve"> </w:t>
      </w:r>
      <w:r w:rsidRPr="0002009E">
        <w:rPr>
          <w:rFonts w:ascii="Times New Roman" w:hAnsi="Times New Roman" w:cs="Times New Roman"/>
        </w:rPr>
        <w:t xml:space="preserve">Carlson </w:t>
      </w:r>
      <w:proofErr w:type="spellStart"/>
      <w:r>
        <w:rPr>
          <w:rFonts w:ascii="Times New Roman" w:hAnsi="Times New Roman" w:cs="Times New Roman"/>
        </w:rPr>
        <w:t>SurvCADD</w:t>
      </w:r>
      <w:proofErr w:type="spellEnd"/>
      <w:r>
        <w:rPr>
          <w:rFonts w:ascii="Times New Roman" w:hAnsi="Times New Roman" w:cs="Times New Roman"/>
        </w:rPr>
        <w:t>; SURFER, AutoCAD, ArcGIS, QGIS</w:t>
      </w:r>
    </w:p>
    <w:p w:rsidR="003A7C3F" w:rsidRPr="004E5AA0" w:rsidRDefault="003A7C3F" w:rsidP="003A7C3F">
      <w:pPr>
        <w:numPr>
          <w:ilvl w:val="0"/>
          <w:numId w:val="5"/>
        </w:numPr>
        <w:tabs>
          <w:tab w:val="left" w:pos="360"/>
          <w:tab w:val="center" w:pos="720"/>
        </w:tabs>
        <w:spacing w:line="276" w:lineRule="auto"/>
        <w:ind w:hanging="720"/>
        <w:rPr>
          <w:rFonts w:ascii="Times New Roman" w:eastAsia="Times New Roman" w:hAnsi="Times New Roman" w:cs="Times New Roman"/>
          <w:b/>
          <w:bCs/>
          <w:u w:val="single"/>
        </w:rPr>
      </w:pPr>
      <w:r w:rsidRPr="00C758B0">
        <w:rPr>
          <w:rFonts w:ascii="Times New Roman" w:hAnsi="Times New Roman" w:cs="Times New Roman"/>
          <w:u w:val="single"/>
        </w:rPr>
        <w:t>Geochemical Modeling:</w:t>
      </w:r>
      <w:r w:rsidRPr="004E5AA0">
        <w:rPr>
          <w:rFonts w:ascii="Times New Roman" w:hAnsi="Times New Roman" w:cs="Times New Roman"/>
        </w:rPr>
        <w:t xml:space="preserve"> Geochemist's Workbench, PHREEQC – Geochemical Modeling</w:t>
      </w:r>
    </w:p>
    <w:p w:rsidR="003A7C3F" w:rsidRPr="00C758B0" w:rsidRDefault="003A7C3F" w:rsidP="003A7C3F">
      <w:pPr>
        <w:numPr>
          <w:ilvl w:val="0"/>
          <w:numId w:val="5"/>
        </w:numPr>
        <w:tabs>
          <w:tab w:val="left" w:pos="360"/>
          <w:tab w:val="center" w:pos="720"/>
        </w:tabs>
        <w:spacing w:line="276" w:lineRule="auto"/>
        <w:ind w:hanging="720"/>
        <w:rPr>
          <w:rFonts w:ascii="Times New Roman" w:eastAsia="Times New Roman" w:hAnsi="Times New Roman" w:cs="Times New Roman"/>
          <w:b/>
          <w:bCs/>
          <w:u w:val="single"/>
        </w:rPr>
      </w:pPr>
      <w:r w:rsidRPr="00C758B0">
        <w:rPr>
          <w:rFonts w:ascii="Times New Roman" w:hAnsi="Times New Roman" w:cs="Times New Roman"/>
          <w:u w:val="single"/>
        </w:rPr>
        <w:t>Hydro:</w:t>
      </w:r>
      <w:r>
        <w:rPr>
          <w:rFonts w:ascii="Times New Roman" w:hAnsi="Times New Roman" w:cs="Times New Roman"/>
        </w:rPr>
        <w:t xml:space="preserve"> </w:t>
      </w:r>
      <w:r w:rsidRPr="0002009E">
        <w:rPr>
          <w:rFonts w:ascii="Times New Roman" w:hAnsi="Times New Roman" w:cs="Times New Roman"/>
        </w:rPr>
        <w:t>AQTESOLV</w:t>
      </w:r>
      <w:r>
        <w:rPr>
          <w:rFonts w:ascii="Times New Roman" w:hAnsi="Times New Roman" w:cs="Times New Roman"/>
        </w:rPr>
        <w:t xml:space="preserve">, MODFLOW, </w:t>
      </w:r>
      <w:proofErr w:type="spellStart"/>
      <w:r>
        <w:rPr>
          <w:rFonts w:ascii="Times New Roman" w:hAnsi="Times New Roman" w:cs="Times New Roman"/>
        </w:rPr>
        <w:t>AnAqSIM</w:t>
      </w:r>
      <w:proofErr w:type="spellEnd"/>
    </w:p>
    <w:p w:rsidR="003A7C3F" w:rsidRDefault="003A7C3F" w:rsidP="003A7C3F">
      <w:pPr>
        <w:numPr>
          <w:ilvl w:val="0"/>
          <w:numId w:val="5"/>
        </w:numPr>
        <w:tabs>
          <w:tab w:val="left" w:pos="360"/>
          <w:tab w:val="center" w:pos="720"/>
        </w:tabs>
        <w:spacing w:line="276" w:lineRule="auto"/>
        <w:ind w:hanging="720"/>
        <w:rPr>
          <w:rFonts w:ascii="Times New Roman" w:eastAsia="Times New Roman" w:hAnsi="Times New Roman" w:cs="Times New Roman"/>
          <w:b/>
          <w:bCs/>
          <w:u w:val="single"/>
        </w:rPr>
      </w:pPr>
      <w:r>
        <w:rPr>
          <w:rFonts w:ascii="Times New Roman" w:hAnsi="Times New Roman" w:cs="Times New Roman"/>
          <w:u w:val="single"/>
        </w:rPr>
        <w:t>Programming languages</w:t>
      </w:r>
      <w:r w:rsidRPr="00C758B0">
        <w:rPr>
          <w:rFonts w:ascii="Times New Roman" w:hAnsi="Times New Roman" w:cs="Times New Roman"/>
          <w:b/>
        </w:rPr>
        <w:t>:</w:t>
      </w:r>
      <w:r w:rsidRPr="00C758B0">
        <w:rPr>
          <w:rFonts w:ascii="Times New Roman" w:eastAsia="Times New Roman" w:hAnsi="Times New Roman" w:cs="Times New Roman"/>
          <w:b/>
          <w:bCs/>
        </w:rPr>
        <w:t xml:space="preserve"> </w:t>
      </w:r>
      <w:r w:rsidRPr="00C758B0">
        <w:rPr>
          <w:rFonts w:ascii="Times New Roman" w:eastAsia="Times New Roman" w:hAnsi="Times New Roman" w:cs="Times New Roman"/>
          <w:bCs/>
        </w:rPr>
        <w:t>R, Python, C, C++, JAVA, PHP</w:t>
      </w:r>
      <w:r>
        <w:rPr>
          <w:rFonts w:ascii="Times New Roman" w:eastAsia="Times New Roman" w:hAnsi="Times New Roman" w:cs="Times New Roman"/>
          <w:bCs/>
        </w:rPr>
        <w:t>, FORTRAN</w:t>
      </w:r>
    </w:p>
    <w:p w:rsidR="003A7C3F" w:rsidRPr="00C758B0" w:rsidRDefault="003A7C3F" w:rsidP="003A7C3F">
      <w:pPr>
        <w:numPr>
          <w:ilvl w:val="0"/>
          <w:numId w:val="5"/>
        </w:numPr>
        <w:tabs>
          <w:tab w:val="left" w:pos="360"/>
          <w:tab w:val="center" w:pos="720"/>
        </w:tabs>
        <w:spacing w:line="276" w:lineRule="auto"/>
        <w:ind w:hanging="720"/>
        <w:rPr>
          <w:rFonts w:ascii="Times New Roman" w:eastAsia="Times New Roman" w:hAnsi="Times New Roman" w:cs="Times New Roman"/>
          <w:bCs/>
          <w:u w:val="single"/>
        </w:rPr>
      </w:pPr>
      <w:r w:rsidRPr="00C758B0">
        <w:rPr>
          <w:rFonts w:ascii="Times New Roman" w:eastAsia="Times New Roman" w:hAnsi="Times New Roman" w:cs="Times New Roman"/>
          <w:bCs/>
          <w:u w:val="single"/>
        </w:rPr>
        <w:t>Database management:</w:t>
      </w:r>
      <w:r w:rsidRPr="00C758B0">
        <w:rPr>
          <w:rFonts w:ascii="Times New Roman" w:eastAsia="Times New Roman" w:hAnsi="Times New Roman" w:cs="Times New Roman"/>
          <w:bCs/>
        </w:rPr>
        <w:t xml:space="preserve"> MySQL, Access.</w:t>
      </w:r>
    </w:p>
    <w:p w:rsidR="003A7C3F" w:rsidRDefault="003A7C3F" w:rsidP="003A7C3F">
      <w:pPr>
        <w:pStyle w:val="Footer"/>
        <w:jc w:val="both"/>
        <w:rPr>
          <w:rFonts w:ascii="Times New Roman" w:hAnsi="Times New Roman" w:cs="Times New Roman"/>
        </w:rPr>
      </w:pPr>
    </w:p>
    <w:p w:rsidR="003A7C3F" w:rsidRDefault="003A7C3F" w:rsidP="003A7C3F">
      <w:pPr>
        <w:pStyle w:val="Footer"/>
        <w:jc w:val="both"/>
        <w:rPr>
          <w:rFonts w:ascii="Times New Roman" w:eastAsia="Arial" w:hAnsi="Times New Roman" w:cs="Times New Roman"/>
          <w:b/>
          <w:bCs/>
          <w:sz w:val="28"/>
          <w:szCs w:val="28"/>
        </w:rPr>
      </w:pPr>
      <w:r>
        <w:rPr>
          <w:rFonts w:ascii="Times New Roman" w:eastAsia="Arial" w:hAnsi="Times New Roman" w:cs="Times New Roman"/>
          <w:bCs/>
        </w:rPr>
        <w:lastRenderedPageBreak/>
        <w:t>(Note:</w:t>
      </w:r>
      <w:r w:rsidRPr="00C758B0">
        <w:rPr>
          <w:rFonts w:ascii="Times New Roman" w:eastAsia="Arial" w:hAnsi="Times New Roman" w:cs="Times New Roman"/>
          <w:bCs/>
        </w:rPr>
        <w:t xml:space="preserve"> all </w:t>
      </w:r>
      <w:r>
        <w:rPr>
          <w:rFonts w:ascii="Times New Roman" w:eastAsia="Arial" w:hAnsi="Times New Roman" w:cs="Times New Roman"/>
          <w:bCs/>
        </w:rPr>
        <w:t xml:space="preserve">computer </w:t>
      </w:r>
      <w:r w:rsidRPr="00C758B0">
        <w:rPr>
          <w:rFonts w:ascii="Times New Roman" w:eastAsia="Arial" w:hAnsi="Times New Roman" w:cs="Times New Roman"/>
          <w:bCs/>
        </w:rPr>
        <w:t xml:space="preserve">codes developed during various school projects are also available at the </w:t>
      </w:r>
      <w:proofErr w:type="spellStart"/>
      <w:r w:rsidRPr="00C758B0">
        <w:rPr>
          <w:rFonts w:ascii="Times New Roman" w:eastAsia="Arial" w:hAnsi="Times New Roman" w:cs="Times New Roman"/>
          <w:bCs/>
        </w:rPr>
        <w:t>Git</w:t>
      </w:r>
      <w:proofErr w:type="spellEnd"/>
      <w:r w:rsidRPr="00C758B0">
        <w:rPr>
          <w:rFonts w:ascii="Times New Roman" w:eastAsia="Arial" w:hAnsi="Times New Roman" w:cs="Times New Roman"/>
          <w:bCs/>
        </w:rPr>
        <w:t xml:space="preserve"> repository</w:t>
      </w:r>
      <w:r>
        <w:rPr>
          <w:rFonts w:ascii="Times New Roman" w:hAnsi="Times New Roman" w:cs="Times New Roman"/>
        </w:rPr>
        <w:t xml:space="preserve">; for example all project codes for JAVA programming can be cloned from </w:t>
      </w:r>
      <w:hyperlink r:id="rId13" w:history="1">
        <w:r w:rsidR="00483774" w:rsidRPr="002E37B9">
          <w:rPr>
            <w:rStyle w:val="Hyperlink"/>
            <w:rFonts w:ascii="Times New Roman" w:hAnsi="Times New Roman" w:cs="Times New Roman"/>
          </w:rPr>
          <w:t>https://github.com/hydrogeologist/JAVA_Introduction_To_Computing.git</w:t>
        </w:r>
      </w:hyperlink>
      <w:r>
        <w:rPr>
          <w:rFonts w:ascii="Times New Roman" w:hAnsi="Times New Roman" w:cs="Times New Roman"/>
        </w:rPr>
        <w:t>)</w:t>
      </w:r>
    </w:p>
    <w:p w:rsidR="00AC7ACA" w:rsidRDefault="00AC7ACA" w:rsidP="00A14D79">
      <w:pPr>
        <w:pStyle w:val="Footer"/>
        <w:jc w:val="both"/>
        <w:rPr>
          <w:rFonts w:ascii="Times New Roman" w:hAnsi="Times New Roman" w:cs="Times New Roman"/>
        </w:rPr>
      </w:pPr>
    </w:p>
    <w:p w:rsidR="00B60800" w:rsidRDefault="00AC7ACA" w:rsidP="002E5051">
      <w:pPr>
        <w:pStyle w:val="Footer"/>
        <w:jc w:val="both"/>
        <w:rPr>
          <w:rFonts w:ascii="Times New Roman" w:eastAsia="Arial" w:hAnsi="Times New Roman" w:cs="Times New Roman"/>
          <w:b/>
          <w:bCs/>
          <w:sz w:val="28"/>
          <w:szCs w:val="28"/>
        </w:rPr>
      </w:pPr>
      <w:r>
        <w:rPr>
          <w:rFonts w:ascii="Times New Roman" w:hAnsi="Times New Roman" w:cs="Times New Roman"/>
        </w:rPr>
        <w:t>.</w:t>
      </w:r>
    </w:p>
    <w:p w:rsidR="00B60800" w:rsidRPr="0043643F" w:rsidRDefault="00B60800" w:rsidP="00B60800">
      <w:pPr>
        <w:pBdr>
          <w:bottom w:val="single" w:sz="6" w:space="1" w:color="auto"/>
        </w:pBdr>
        <w:tabs>
          <w:tab w:val="center" w:pos="5400"/>
        </w:tabs>
        <w:spacing w:line="276" w:lineRule="auto"/>
        <w:rPr>
          <w:rFonts w:ascii="Times New Roman" w:eastAsia="Times New Roman" w:hAnsi="Times New Roman" w:cs="Times New Roman"/>
          <w:b/>
          <w:bCs/>
          <w:sz w:val="28"/>
          <w:szCs w:val="28"/>
        </w:rPr>
      </w:pPr>
      <w:r w:rsidRPr="0043643F">
        <w:rPr>
          <w:rFonts w:ascii="Times New Roman" w:eastAsia="Times New Roman" w:hAnsi="Times New Roman" w:cs="Times New Roman"/>
          <w:b/>
          <w:bCs/>
          <w:sz w:val="28"/>
          <w:szCs w:val="28"/>
        </w:rPr>
        <w:t>Education and Credentials</w:t>
      </w:r>
    </w:p>
    <w:p w:rsidR="003A7C3F" w:rsidRDefault="003A7C3F" w:rsidP="003A7C3F">
      <w:pPr>
        <w:numPr>
          <w:ilvl w:val="0"/>
          <w:numId w:val="5"/>
        </w:numPr>
        <w:spacing w:line="276" w:lineRule="auto"/>
        <w:ind w:left="360"/>
        <w:rPr>
          <w:rFonts w:ascii="Times New Roman" w:eastAsia="Times New Roman" w:hAnsi="Times New Roman" w:cs="Times New Roman"/>
          <w:b/>
          <w:bCs/>
        </w:rPr>
      </w:pPr>
      <w:r>
        <w:rPr>
          <w:rFonts w:ascii="Times New Roman" w:eastAsia="Times New Roman" w:hAnsi="Times New Roman" w:cs="Times New Roman"/>
          <w:b/>
          <w:bCs/>
        </w:rPr>
        <w:t>Associate in Computer Science – currently enrolled (2015)</w:t>
      </w:r>
    </w:p>
    <w:p w:rsidR="003A7C3F" w:rsidRPr="00D65478" w:rsidRDefault="003A7C3F" w:rsidP="003A7C3F">
      <w:pPr>
        <w:spacing w:line="276" w:lineRule="auto"/>
        <w:ind w:left="360"/>
        <w:rPr>
          <w:rFonts w:ascii="Times New Roman" w:eastAsia="Times New Roman" w:hAnsi="Times New Roman" w:cs="Times New Roman"/>
        </w:rPr>
      </w:pPr>
      <w:r>
        <w:rPr>
          <w:rFonts w:ascii="Times New Roman" w:eastAsia="Times New Roman" w:hAnsi="Times New Roman" w:cs="Times New Roman"/>
          <w:b/>
          <w:bCs/>
        </w:rPr>
        <w:t xml:space="preserve">     </w:t>
      </w:r>
      <w:proofErr w:type="gramStart"/>
      <w:r w:rsidRPr="00DA683E">
        <w:rPr>
          <w:rFonts w:ascii="Times New Roman" w:eastAsia="Times New Roman" w:hAnsi="Times New Roman" w:cs="Times New Roman"/>
          <w:bCs/>
        </w:rPr>
        <w:t>New River Community College, Christiansburg, VA.</w:t>
      </w:r>
      <w:proofErr w:type="gramEnd"/>
    </w:p>
    <w:p w:rsidR="00B60800" w:rsidRPr="00CF5665" w:rsidRDefault="00B60800" w:rsidP="00B60800">
      <w:pPr>
        <w:numPr>
          <w:ilvl w:val="0"/>
          <w:numId w:val="5"/>
        </w:numPr>
        <w:tabs>
          <w:tab w:val="left" w:pos="-720"/>
        </w:tabs>
        <w:spacing w:line="276" w:lineRule="auto"/>
        <w:ind w:left="360"/>
        <w:jc w:val="both"/>
        <w:rPr>
          <w:rFonts w:ascii="Times New Roman" w:eastAsia="Times New Roman" w:hAnsi="Times New Roman" w:cs="Times New Roman"/>
          <w:b/>
          <w:bCs/>
        </w:rPr>
      </w:pPr>
      <w:r w:rsidRPr="00CF5665">
        <w:rPr>
          <w:rFonts w:ascii="Times New Roman" w:eastAsia="Times New Roman" w:hAnsi="Times New Roman" w:cs="Times New Roman"/>
          <w:b/>
          <w:bCs/>
        </w:rPr>
        <w:t xml:space="preserve">Masters of Science </w:t>
      </w:r>
      <w:r w:rsidR="006D7AFC">
        <w:rPr>
          <w:rFonts w:ascii="Times New Roman" w:eastAsia="Times New Roman" w:hAnsi="Times New Roman" w:cs="Times New Roman"/>
          <w:b/>
          <w:bCs/>
        </w:rPr>
        <w:t>–</w:t>
      </w:r>
      <w:r w:rsidRPr="00CF5665">
        <w:rPr>
          <w:rFonts w:ascii="Times New Roman" w:eastAsia="Times New Roman" w:hAnsi="Times New Roman" w:cs="Times New Roman"/>
          <w:b/>
          <w:bCs/>
        </w:rPr>
        <w:t xml:space="preserve"> </w:t>
      </w:r>
      <w:r w:rsidR="006D7AFC">
        <w:rPr>
          <w:rFonts w:ascii="Times New Roman" w:eastAsia="Times New Roman" w:hAnsi="Times New Roman" w:cs="Times New Roman"/>
          <w:b/>
          <w:bCs/>
        </w:rPr>
        <w:t>Geology (concentration Hydro-geochemistry)</w:t>
      </w:r>
    </w:p>
    <w:p w:rsidR="00B60800" w:rsidRPr="00CF5665" w:rsidRDefault="00B60800" w:rsidP="00B60800">
      <w:pPr>
        <w:tabs>
          <w:tab w:val="left" w:pos="-720"/>
        </w:tabs>
        <w:spacing w:line="276" w:lineRule="auto"/>
        <w:jc w:val="both"/>
        <w:rPr>
          <w:rFonts w:ascii="Times New Roman" w:eastAsia="Times New Roman" w:hAnsi="Times New Roman" w:cs="Times New Roman"/>
        </w:rPr>
      </w:pPr>
      <w:r>
        <w:rPr>
          <w:rFonts w:ascii="Times New Roman" w:eastAsia="Times New Roman" w:hAnsi="Times New Roman" w:cs="Times New Roman"/>
        </w:rPr>
        <w:tab/>
      </w:r>
      <w:r w:rsidRPr="00CF5665">
        <w:rPr>
          <w:rFonts w:ascii="Times New Roman" w:eastAsia="Times New Roman" w:hAnsi="Times New Roman" w:cs="Times New Roman"/>
        </w:rPr>
        <w:t>Virginia Polytechnic Institute and State University, Blacksburg, VA, 2006</w:t>
      </w:r>
    </w:p>
    <w:p w:rsidR="00B60800" w:rsidRPr="00CF5665" w:rsidRDefault="00B60800" w:rsidP="00B60800">
      <w:pPr>
        <w:numPr>
          <w:ilvl w:val="0"/>
          <w:numId w:val="5"/>
        </w:numPr>
        <w:tabs>
          <w:tab w:val="left" w:pos="-720"/>
        </w:tabs>
        <w:spacing w:line="276" w:lineRule="auto"/>
        <w:ind w:left="360"/>
        <w:jc w:val="both"/>
        <w:rPr>
          <w:rFonts w:ascii="Times New Roman" w:eastAsia="Times New Roman" w:hAnsi="Times New Roman" w:cs="Times New Roman"/>
          <w:b/>
          <w:bCs/>
        </w:rPr>
      </w:pPr>
      <w:r w:rsidRPr="00CF5665">
        <w:rPr>
          <w:rFonts w:ascii="Times New Roman" w:eastAsia="Times New Roman" w:hAnsi="Times New Roman" w:cs="Times New Roman"/>
          <w:b/>
          <w:bCs/>
        </w:rPr>
        <w:t xml:space="preserve">Masters of Science </w:t>
      </w:r>
      <w:r>
        <w:rPr>
          <w:rFonts w:ascii="Times New Roman" w:eastAsia="Times New Roman" w:hAnsi="Times New Roman" w:cs="Times New Roman"/>
          <w:b/>
          <w:bCs/>
        </w:rPr>
        <w:t>–</w:t>
      </w:r>
      <w:r w:rsidRPr="00CF5665">
        <w:rPr>
          <w:rFonts w:ascii="Times New Roman" w:eastAsia="Times New Roman" w:hAnsi="Times New Roman" w:cs="Times New Roman"/>
          <w:b/>
          <w:bCs/>
        </w:rPr>
        <w:t xml:space="preserve"> Geology</w:t>
      </w:r>
      <w:r>
        <w:rPr>
          <w:rFonts w:ascii="Times New Roman" w:eastAsia="Times New Roman" w:hAnsi="Times New Roman" w:cs="Times New Roman"/>
          <w:b/>
          <w:bCs/>
        </w:rPr>
        <w:t xml:space="preserve"> (concentration Geochemistry)</w:t>
      </w:r>
    </w:p>
    <w:p w:rsidR="00B60800" w:rsidRPr="00CF5665" w:rsidRDefault="00B60800" w:rsidP="00B60800">
      <w:pPr>
        <w:tabs>
          <w:tab w:val="left" w:pos="-720"/>
        </w:tabs>
        <w:spacing w:line="276" w:lineRule="auto"/>
        <w:jc w:val="both"/>
        <w:rPr>
          <w:rFonts w:ascii="Times New Roman" w:eastAsia="Times New Roman" w:hAnsi="Times New Roman" w:cs="Times New Roman"/>
        </w:rPr>
      </w:pPr>
      <w:r>
        <w:rPr>
          <w:rFonts w:ascii="Times New Roman" w:eastAsia="Times New Roman" w:hAnsi="Times New Roman" w:cs="Times New Roman"/>
        </w:rPr>
        <w:tab/>
      </w:r>
      <w:r w:rsidRPr="00CF5665">
        <w:rPr>
          <w:rFonts w:ascii="Times New Roman" w:eastAsia="Times New Roman" w:hAnsi="Times New Roman" w:cs="Times New Roman"/>
        </w:rPr>
        <w:t>Georgia State University, Atlanta, GA, USA, 2004</w:t>
      </w:r>
    </w:p>
    <w:p w:rsidR="00B60800" w:rsidRPr="00CF5665" w:rsidRDefault="00B60800" w:rsidP="00B60800">
      <w:pPr>
        <w:numPr>
          <w:ilvl w:val="0"/>
          <w:numId w:val="5"/>
        </w:numPr>
        <w:tabs>
          <w:tab w:val="left" w:pos="-720"/>
        </w:tabs>
        <w:spacing w:line="276" w:lineRule="auto"/>
        <w:ind w:left="360"/>
        <w:jc w:val="both"/>
        <w:rPr>
          <w:rFonts w:ascii="Times New Roman" w:eastAsia="Times New Roman" w:hAnsi="Times New Roman" w:cs="Times New Roman"/>
          <w:b/>
          <w:bCs/>
        </w:rPr>
      </w:pPr>
      <w:r w:rsidRPr="00CF5665">
        <w:rPr>
          <w:rFonts w:ascii="Times New Roman" w:eastAsia="Times New Roman" w:hAnsi="Times New Roman" w:cs="Times New Roman"/>
          <w:b/>
          <w:bCs/>
        </w:rPr>
        <w:t xml:space="preserve">Masters of Science </w:t>
      </w:r>
      <w:r>
        <w:rPr>
          <w:rFonts w:ascii="Times New Roman" w:eastAsia="Times New Roman" w:hAnsi="Times New Roman" w:cs="Times New Roman"/>
          <w:b/>
          <w:bCs/>
        </w:rPr>
        <w:t>–</w:t>
      </w:r>
      <w:r w:rsidRPr="00CF5665">
        <w:rPr>
          <w:rFonts w:ascii="Times New Roman" w:eastAsia="Times New Roman" w:hAnsi="Times New Roman" w:cs="Times New Roman"/>
          <w:b/>
          <w:bCs/>
        </w:rPr>
        <w:t xml:space="preserve"> </w:t>
      </w:r>
      <w:r>
        <w:rPr>
          <w:rFonts w:ascii="Times New Roman" w:eastAsia="Times New Roman" w:hAnsi="Times New Roman" w:cs="Times New Roman"/>
          <w:b/>
          <w:bCs/>
        </w:rPr>
        <w:t>Applied Geology</w:t>
      </w:r>
      <w:r w:rsidR="006D7AFC">
        <w:rPr>
          <w:rFonts w:ascii="Times New Roman" w:eastAsia="Times New Roman" w:hAnsi="Times New Roman" w:cs="Times New Roman"/>
          <w:b/>
          <w:bCs/>
        </w:rPr>
        <w:t xml:space="preserve"> (concentration Metamorphic petrology)</w:t>
      </w:r>
    </w:p>
    <w:p w:rsidR="00B60800" w:rsidRPr="00CF5665" w:rsidRDefault="00B60800" w:rsidP="00B60800">
      <w:pPr>
        <w:tabs>
          <w:tab w:val="left" w:pos="-720"/>
        </w:tabs>
        <w:spacing w:line="276" w:lineRule="auto"/>
        <w:jc w:val="both"/>
        <w:rPr>
          <w:rFonts w:ascii="Times New Roman" w:eastAsia="Times New Roman" w:hAnsi="Times New Roman" w:cs="Times New Roman"/>
        </w:rPr>
      </w:pPr>
      <w:r>
        <w:rPr>
          <w:rFonts w:ascii="Times New Roman" w:eastAsia="Times New Roman" w:hAnsi="Times New Roman" w:cs="Times New Roman"/>
        </w:rPr>
        <w:tab/>
      </w:r>
      <w:r w:rsidRPr="00CF5665">
        <w:rPr>
          <w:rFonts w:ascii="Times New Roman" w:eastAsia="Times New Roman" w:hAnsi="Times New Roman" w:cs="Times New Roman"/>
        </w:rPr>
        <w:t xml:space="preserve">Indian Institute of Technology, </w:t>
      </w:r>
      <w:proofErr w:type="spellStart"/>
      <w:r w:rsidRPr="00CF5665">
        <w:rPr>
          <w:rFonts w:ascii="Times New Roman" w:eastAsia="Times New Roman" w:hAnsi="Times New Roman" w:cs="Times New Roman"/>
        </w:rPr>
        <w:t>Kharagpur</w:t>
      </w:r>
      <w:proofErr w:type="spellEnd"/>
      <w:r w:rsidRPr="00CF5665">
        <w:rPr>
          <w:rFonts w:ascii="Times New Roman" w:eastAsia="Times New Roman" w:hAnsi="Times New Roman" w:cs="Times New Roman"/>
        </w:rPr>
        <w:t>, India, 2002</w:t>
      </w:r>
    </w:p>
    <w:p w:rsidR="00B60800" w:rsidRPr="00CF5665" w:rsidRDefault="00B60800" w:rsidP="00B60800">
      <w:pPr>
        <w:numPr>
          <w:ilvl w:val="0"/>
          <w:numId w:val="5"/>
        </w:numPr>
        <w:tabs>
          <w:tab w:val="left" w:pos="-720"/>
        </w:tabs>
        <w:spacing w:line="276" w:lineRule="auto"/>
        <w:ind w:left="360"/>
        <w:jc w:val="both"/>
        <w:rPr>
          <w:rFonts w:ascii="Times New Roman" w:eastAsia="Times New Roman" w:hAnsi="Times New Roman" w:cs="Times New Roman"/>
          <w:b/>
          <w:bCs/>
        </w:rPr>
      </w:pPr>
      <w:r w:rsidRPr="00CF5665">
        <w:rPr>
          <w:rFonts w:ascii="Times New Roman" w:eastAsia="Times New Roman" w:hAnsi="Times New Roman" w:cs="Times New Roman"/>
          <w:b/>
          <w:bCs/>
        </w:rPr>
        <w:t xml:space="preserve">Bachelor of Science, </w:t>
      </w:r>
      <w:r>
        <w:rPr>
          <w:rFonts w:ascii="Times New Roman" w:eastAsia="Times New Roman" w:hAnsi="Times New Roman" w:cs="Times New Roman"/>
          <w:b/>
          <w:bCs/>
        </w:rPr>
        <w:t>Earth sciences</w:t>
      </w:r>
      <w:r w:rsidRPr="00CF5665">
        <w:rPr>
          <w:rFonts w:ascii="Times New Roman" w:eastAsia="Times New Roman" w:hAnsi="Times New Roman" w:cs="Times New Roman"/>
        </w:rPr>
        <w:t>; Minor: Chemistry, Mathematics</w:t>
      </w:r>
    </w:p>
    <w:p w:rsidR="00D65478" w:rsidRDefault="00B60800" w:rsidP="00B60800">
      <w:pPr>
        <w:tabs>
          <w:tab w:val="left" w:pos="-720"/>
        </w:tabs>
        <w:spacing w:line="276" w:lineRule="auto"/>
        <w:jc w:val="both"/>
        <w:rPr>
          <w:rFonts w:ascii="Times New Roman" w:eastAsia="Times New Roman" w:hAnsi="Times New Roman" w:cs="Times New Roman"/>
        </w:rPr>
      </w:pPr>
      <w:r>
        <w:rPr>
          <w:rFonts w:ascii="Times New Roman" w:eastAsia="Times New Roman" w:hAnsi="Times New Roman" w:cs="Times New Roman"/>
        </w:rPr>
        <w:tab/>
      </w:r>
      <w:proofErr w:type="spellStart"/>
      <w:r w:rsidRPr="00CF5665">
        <w:rPr>
          <w:rFonts w:ascii="Times New Roman" w:eastAsia="Times New Roman" w:hAnsi="Times New Roman" w:cs="Times New Roman"/>
        </w:rPr>
        <w:t>Jadavpur</w:t>
      </w:r>
      <w:proofErr w:type="spellEnd"/>
      <w:r w:rsidRPr="00CF5665">
        <w:rPr>
          <w:rFonts w:ascii="Times New Roman" w:eastAsia="Times New Roman" w:hAnsi="Times New Roman" w:cs="Times New Roman"/>
        </w:rPr>
        <w:t xml:space="preserve"> University, West Bengal, India, 2000</w:t>
      </w:r>
    </w:p>
    <w:p w:rsidR="00AC7ACA" w:rsidRDefault="00AC7ACA" w:rsidP="00B60800">
      <w:pPr>
        <w:tabs>
          <w:tab w:val="left" w:pos="-720"/>
        </w:tabs>
        <w:spacing w:line="276" w:lineRule="auto"/>
        <w:jc w:val="both"/>
        <w:rPr>
          <w:rFonts w:ascii="Times New Roman" w:eastAsia="Times New Roman" w:hAnsi="Times New Roman" w:cs="Times New Roman"/>
        </w:rPr>
      </w:pPr>
    </w:p>
    <w:p w:rsidR="002D49AC" w:rsidRDefault="003A7C3F" w:rsidP="002D49AC">
      <w:pPr>
        <w:pBdr>
          <w:bottom w:val="single" w:sz="6" w:space="1" w:color="auto"/>
        </w:pBdr>
        <w:tabs>
          <w:tab w:val="center" w:pos="0"/>
          <w:tab w:val="left" w:pos="360"/>
        </w:tabs>
        <w:spacing w:line="276" w:lineRule="auto"/>
        <w:rPr>
          <w:rFonts w:ascii="Times New Roman" w:eastAsia="Times New Roman" w:hAnsi="Times New Roman" w:cs="Times New Roman"/>
          <w:b/>
          <w:bCs/>
          <w:sz w:val="28"/>
          <w:szCs w:val="28"/>
        </w:rPr>
      </w:pPr>
      <w:bookmarkStart w:id="0" w:name="h.roky5amh5w1x"/>
      <w:bookmarkEnd w:id="0"/>
      <w:r>
        <w:rPr>
          <w:rFonts w:ascii="Times New Roman" w:eastAsia="Times New Roman" w:hAnsi="Times New Roman" w:cs="Times New Roman"/>
          <w:b/>
          <w:bCs/>
          <w:sz w:val="28"/>
          <w:szCs w:val="28"/>
        </w:rPr>
        <w:t>Professional Certifications:</w:t>
      </w:r>
    </w:p>
    <w:p w:rsidR="003A7C3F" w:rsidRPr="00CE3883" w:rsidRDefault="003A7C3F" w:rsidP="003A7C3F">
      <w:pPr>
        <w:numPr>
          <w:ilvl w:val="0"/>
          <w:numId w:val="5"/>
        </w:numPr>
        <w:spacing w:line="276" w:lineRule="auto"/>
        <w:ind w:left="360"/>
        <w:rPr>
          <w:rFonts w:ascii="Times New Roman" w:eastAsia="Times New Roman" w:hAnsi="Times New Roman" w:cs="Times New Roman"/>
          <w:bCs/>
          <w:color w:val="000000" w:themeColor="text1"/>
        </w:rPr>
      </w:pPr>
      <w:r w:rsidRPr="00CE3883">
        <w:rPr>
          <w:rFonts w:ascii="Times New Roman" w:eastAsia="Times New Roman" w:hAnsi="Times New Roman" w:cs="Times New Roman"/>
          <w:bCs/>
          <w:color w:val="000000" w:themeColor="text1"/>
        </w:rPr>
        <w:t xml:space="preserve">Certified Professional Geologist (CPG), </w:t>
      </w:r>
      <w:r w:rsidRPr="00CE3883">
        <w:rPr>
          <w:rFonts w:ascii="Times New Roman" w:eastAsia="Times New Roman" w:hAnsi="Times New Roman" w:cs="Times New Roman"/>
          <w:color w:val="000000" w:themeColor="text1"/>
        </w:rPr>
        <w:t>Certificate No#</w:t>
      </w:r>
      <w:r w:rsidRPr="00CE3883">
        <w:rPr>
          <w:rFonts w:ascii="Times New Roman" w:eastAsia="Times New Roman" w:hAnsi="Times New Roman" w:cs="Times New Roman"/>
          <w:bCs/>
          <w:color w:val="000000" w:themeColor="text1"/>
        </w:rPr>
        <w:t xml:space="preserve"> </w:t>
      </w:r>
      <w:r w:rsidRPr="00CE3883">
        <w:rPr>
          <w:rFonts w:ascii="Times New Roman" w:eastAsia="Arial" w:hAnsi="Times New Roman" w:cs="Times New Roman"/>
          <w:color w:val="000000" w:themeColor="text1"/>
          <w:shd w:val="solid" w:color="FAFCFD" w:fill="FAFCFD"/>
        </w:rPr>
        <w:t>2801001899, State of Virginia</w:t>
      </w:r>
    </w:p>
    <w:p w:rsidR="003A7C3F" w:rsidRPr="00CE3883" w:rsidRDefault="003A7C3F" w:rsidP="003A7C3F">
      <w:pPr>
        <w:numPr>
          <w:ilvl w:val="0"/>
          <w:numId w:val="5"/>
        </w:numPr>
        <w:spacing w:line="276" w:lineRule="auto"/>
        <w:ind w:left="360"/>
        <w:rPr>
          <w:rFonts w:ascii="Times New Roman" w:eastAsia="Times New Roman" w:hAnsi="Times New Roman" w:cs="Times New Roman"/>
          <w:bCs/>
          <w:color w:val="000000" w:themeColor="text1"/>
        </w:rPr>
      </w:pPr>
      <w:r w:rsidRPr="00CE3883">
        <w:rPr>
          <w:rFonts w:ascii="Times New Roman" w:eastAsia="Times New Roman" w:hAnsi="Times New Roman" w:cs="Times New Roman"/>
          <w:bCs/>
          <w:color w:val="000000" w:themeColor="text1"/>
        </w:rPr>
        <w:t xml:space="preserve">Registered Professional Geologist (RPG), </w:t>
      </w:r>
      <w:r w:rsidRPr="00CE3883">
        <w:rPr>
          <w:rFonts w:ascii="Times New Roman" w:eastAsia="Times New Roman" w:hAnsi="Times New Roman" w:cs="Times New Roman"/>
          <w:color w:val="000000" w:themeColor="text1"/>
        </w:rPr>
        <w:t>Certificate No#</w:t>
      </w:r>
      <w:r w:rsidRPr="00CE3883">
        <w:rPr>
          <w:rFonts w:ascii="Times New Roman" w:eastAsia="Times New Roman" w:hAnsi="Times New Roman" w:cs="Times New Roman"/>
          <w:bCs/>
          <w:color w:val="000000" w:themeColor="text1"/>
        </w:rPr>
        <w:t xml:space="preserve"> </w:t>
      </w:r>
      <w:r w:rsidRPr="00CE3883">
        <w:rPr>
          <w:rFonts w:ascii="Times New Roman" w:eastAsia="Arial" w:hAnsi="Times New Roman" w:cs="Times New Roman"/>
          <w:color w:val="000000" w:themeColor="text1"/>
          <w:shd w:val="solid" w:color="FAFCFD" w:fill="FAFCFD"/>
        </w:rPr>
        <w:t>5745, State of Tennessee</w:t>
      </w:r>
    </w:p>
    <w:p w:rsidR="003A7C3F" w:rsidRPr="00CE3883" w:rsidRDefault="003A7C3F" w:rsidP="003A7C3F">
      <w:pPr>
        <w:numPr>
          <w:ilvl w:val="0"/>
          <w:numId w:val="5"/>
        </w:numPr>
        <w:spacing w:line="276" w:lineRule="auto"/>
        <w:ind w:left="360"/>
        <w:rPr>
          <w:rFonts w:ascii="Times New Roman" w:eastAsia="Times New Roman" w:hAnsi="Times New Roman" w:cs="Times New Roman"/>
          <w:color w:val="000000" w:themeColor="text1"/>
        </w:rPr>
      </w:pPr>
      <w:r w:rsidRPr="00CE3883">
        <w:rPr>
          <w:rFonts w:ascii="Times New Roman" w:eastAsia="Times New Roman" w:hAnsi="Times New Roman" w:cs="Times New Roman"/>
          <w:bCs/>
          <w:color w:val="000000" w:themeColor="text1"/>
        </w:rPr>
        <w:t>Licensed Professional Geologist (LPG</w:t>
      </w:r>
      <w:r w:rsidRPr="00CE3883">
        <w:rPr>
          <w:rFonts w:ascii="Times New Roman" w:eastAsia="Times New Roman" w:hAnsi="Times New Roman" w:cs="Times New Roman"/>
          <w:color w:val="000000" w:themeColor="text1"/>
        </w:rPr>
        <w:t>), Certificate No# KY-2567, State of Kentucky</w:t>
      </w:r>
    </w:p>
    <w:p w:rsidR="003A7C3F" w:rsidRPr="00CE3883" w:rsidRDefault="003A7C3F" w:rsidP="003A7C3F">
      <w:pPr>
        <w:numPr>
          <w:ilvl w:val="0"/>
          <w:numId w:val="5"/>
        </w:numPr>
        <w:spacing w:line="276" w:lineRule="auto"/>
        <w:ind w:left="360"/>
        <w:rPr>
          <w:rFonts w:ascii="Times New Roman" w:eastAsia="Times New Roman" w:hAnsi="Times New Roman" w:cs="Times New Roman"/>
          <w:color w:val="000000" w:themeColor="text1"/>
        </w:rPr>
      </w:pPr>
      <w:r w:rsidRPr="00CE3883">
        <w:rPr>
          <w:rFonts w:ascii="Times New Roman" w:eastAsia="Times New Roman" w:hAnsi="Times New Roman" w:cs="Times New Roman"/>
          <w:bCs/>
          <w:color w:val="000000" w:themeColor="text1"/>
        </w:rPr>
        <w:t xml:space="preserve">Certified Professional Geologist (CPG); </w:t>
      </w:r>
      <w:r w:rsidRPr="00CE3883">
        <w:rPr>
          <w:rFonts w:ascii="Times New Roman" w:eastAsia="Times New Roman" w:hAnsi="Times New Roman" w:cs="Times New Roman"/>
          <w:color w:val="000000" w:themeColor="text1"/>
        </w:rPr>
        <w:t xml:space="preserve">Certificate No# </w:t>
      </w:r>
      <w:r w:rsidRPr="00CE3883">
        <w:rPr>
          <w:rFonts w:ascii="Times New Roman" w:hAnsi="Times New Roman" w:cs="Times New Roman"/>
          <w:color w:val="000000" w:themeColor="text1"/>
        </w:rPr>
        <w:t>2013012068</w:t>
      </w:r>
      <w:r w:rsidRPr="00CE3883">
        <w:rPr>
          <w:rFonts w:ascii="Times New Roman" w:eastAsia="Times New Roman" w:hAnsi="Times New Roman" w:cs="Times New Roman"/>
          <w:color w:val="000000" w:themeColor="text1"/>
        </w:rPr>
        <w:t>, State of Missouri</w:t>
      </w:r>
    </w:p>
    <w:p w:rsidR="003A7C3F" w:rsidRPr="00CE3883" w:rsidRDefault="003A7C3F" w:rsidP="003A7C3F">
      <w:pPr>
        <w:numPr>
          <w:ilvl w:val="0"/>
          <w:numId w:val="5"/>
        </w:numPr>
        <w:spacing w:line="276" w:lineRule="auto"/>
        <w:ind w:left="360"/>
        <w:rPr>
          <w:rFonts w:ascii="Times New Roman" w:eastAsia="Times New Roman" w:hAnsi="Times New Roman" w:cs="Times New Roman"/>
          <w:color w:val="000000" w:themeColor="text1"/>
        </w:rPr>
      </w:pPr>
      <w:r w:rsidRPr="00CE3883">
        <w:rPr>
          <w:rFonts w:ascii="Times New Roman" w:eastAsia="Times New Roman" w:hAnsi="Times New Roman" w:cs="Times New Roman"/>
          <w:bCs/>
          <w:color w:val="000000" w:themeColor="text1"/>
        </w:rPr>
        <w:t xml:space="preserve">Certified Professional Geologist (CPG); </w:t>
      </w:r>
      <w:r w:rsidRPr="00CE3883">
        <w:rPr>
          <w:rFonts w:ascii="Times New Roman" w:eastAsia="Times New Roman" w:hAnsi="Times New Roman" w:cs="Times New Roman"/>
          <w:color w:val="000000" w:themeColor="text1"/>
        </w:rPr>
        <w:t xml:space="preserve">Certificate No# </w:t>
      </w:r>
      <w:r w:rsidRPr="00CE3883">
        <w:rPr>
          <w:rFonts w:ascii="Times New Roman" w:hAnsi="Times New Roman" w:cs="Times New Roman"/>
          <w:color w:val="000000" w:themeColor="text1"/>
        </w:rPr>
        <w:t>PG002116</w:t>
      </w:r>
      <w:r w:rsidRPr="00CE3883">
        <w:rPr>
          <w:rFonts w:ascii="Times New Roman" w:eastAsia="Times New Roman" w:hAnsi="Times New Roman" w:cs="Times New Roman"/>
          <w:color w:val="000000" w:themeColor="text1"/>
        </w:rPr>
        <w:t>, Georgia</w:t>
      </w:r>
    </w:p>
    <w:p w:rsidR="003A7C3F" w:rsidRPr="00CE3883" w:rsidRDefault="003A7C3F" w:rsidP="003A7C3F">
      <w:pPr>
        <w:numPr>
          <w:ilvl w:val="0"/>
          <w:numId w:val="5"/>
        </w:numPr>
        <w:spacing w:line="276" w:lineRule="auto"/>
        <w:ind w:left="360"/>
        <w:rPr>
          <w:rFonts w:ascii="Times New Roman" w:eastAsia="Times New Roman" w:hAnsi="Times New Roman" w:cs="Times New Roman"/>
          <w:color w:val="000000" w:themeColor="text1"/>
        </w:rPr>
      </w:pPr>
      <w:r w:rsidRPr="00CE3883">
        <w:rPr>
          <w:rFonts w:ascii="Times New Roman" w:eastAsia="Times New Roman" w:hAnsi="Times New Roman" w:cs="Times New Roman"/>
          <w:bCs/>
          <w:color w:val="000000" w:themeColor="text1"/>
        </w:rPr>
        <w:t xml:space="preserve">Certified Professional Geologist (CPG, AIPG); </w:t>
      </w:r>
      <w:r w:rsidRPr="00CE3883">
        <w:rPr>
          <w:rFonts w:ascii="Times New Roman" w:eastAsia="Times New Roman" w:hAnsi="Times New Roman" w:cs="Times New Roman"/>
          <w:color w:val="000000" w:themeColor="text1"/>
        </w:rPr>
        <w:t>Certificate No# CPG-11576</w:t>
      </w:r>
    </w:p>
    <w:p w:rsidR="003A7C3F" w:rsidRPr="00CE3883" w:rsidRDefault="003A7C3F" w:rsidP="002D49AC">
      <w:pPr>
        <w:numPr>
          <w:ilvl w:val="0"/>
          <w:numId w:val="5"/>
        </w:numPr>
        <w:pBdr>
          <w:bottom w:val="single" w:sz="6" w:space="1" w:color="auto"/>
        </w:pBdr>
        <w:spacing w:line="276" w:lineRule="auto"/>
        <w:ind w:left="360"/>
        <w:rPr>
          <w:rFonts w:ascii="Times New Roman" w:eastAsia="Times New Roman" w:hAnsi="Times New Roman" w:cs="Times New Roman"/>
          <w:b/>
          <w:bCs/>
          <w:sz w:val="28"/>
          <w:szCs w:val="28"/>
        </w:rPr>
      </w:pPr>
      <w:r w:rsidRPr="00CE3883">
        <w:rPr>
          <w:rFonts w:ascii="Times New Roman" w:eastAsia="Times New Roman" w:hAnsi="Times New Roman" w:cs="Times New Roman"/>
          <w:bCs/>
        </w:rPr>
        <w:t>SME Registered Member # 4187929RM</w:t>
      </w:r>
    </w:p>
    <w:p w:rsidR="00CE3883" w:rsidRPr="00085B71" w:rsidRDefault="00CE3883" w:rsidP="00CE3883">
      <w:pPr>
        <w:pStyle w:val="Heading2"/>
        <w:pBdr>
          <w:bottom w:val="single" w:sz="6" w:space="1" w:color="auto"/>
        </w:pBdr>
        <w:spacing w:line="276" w:lineRule="auto"/>
        <w:rPr>
          <w:rFonts w:ascii="Times New Roman" w:eastAsia="Times New Roman" w:hAnsi="Times New Roman" w:cs="Times New Roman"/>
          <w:i w:val="0"/>
          <w:iCs w:val="0"/>
        </w:rPr>
      </w:pPr>
      <w:r w:rsidRPr="00085B71">
        <w:rPr>
          <w:rFonts w:ascii="Times New Roman" w:eastAsia="Times New Roman" w:hAnsi="Times New Roman" w:cs="Times New Roman"/>
          <w:i w:val="0"/>
          <w:iCs w:val="0"/>
        </w:rPr>
        <w:t>Awards:</w:t>
      </w:r>
    </w:p>
    <w:p w:rsidR="00CE3883" w:rsidRPr="00085B71" w:rsidRDefault="00CE3883" w:rsidP="00CE3883"/>
    <w:p w:rsidR="00CE3883" w:rsidRPr="00CF5665" w:rsidRDefault="00CE3883" w:rsidP="00CE3883">
      <w:pPr>
        <w:numPr>
          <w:ilvl w:val="0"/>
          <w:numId w:val="10"/>
        </w:numPr>
        <w:spacing w:line="276" w:lineRule="auto"/>
        <w:ind w:left="360"/>
        <w:rPr>
          <w:rFonts w:ascii="Times New Roman" w:eastAsia="Times New Roman" w:hAnsi="Times New Roman" w:cs="Times New Roman"/>
        </w:rPr>
      </w:pPr>
      <w:r w:rsidRPr="00CF5665">
        <w:rPr>
          <w:rFonts w:ascii="Times New Roman" w:eastAsia="Times New Roman" w:hAnsi="Times New Roman" w:cs="Times New Roman"/>
        </w:rPr>
        <w:t xml:space="preserve">University Gold Medal in </w:t>
      </w:r>
      <w:proofErr w:type="spellStart"/>
      <w:r w:rsidRPr="00CF5665">
        <w:rPr>
          <w:rFonts w:ascii="Times New Roman" w:eastAsia="Times New Roman" w:hAnsi="Times New Roman" w:cs="Times New Roman"/>
        </w:rPr>
        <w:t>Bachelor</w:t>
      </w:r>
      <w:r>
        <w:rPr>
          <w:rFonts w:ascii="Times New Roman" w:eastAsia="Times New Roman" w:hAnsi="Times New Roman" w:cs="Times New Roman"/>
        </w:rPr>
        <w:t>’</w:t>
      </w:r>
      <w:r w:rsidRPr="00CF5665">
        <w:rPr>
          <w:rFonts w:ascii="Times New Roman" w:eastAsia="Times New Roman" w:hAnsi="Times New Roman" w:cs="Times New Roman"/>
        </w:rPr>
        <w:t>s</w:t>
      </w:r>
      <w:proofErr w:type="spellEnd"/>
      <w:r w:rsidRPr="00CF5665">
        <w:rPr>
          <w:rFonts w:ascii="Times New Roman" w:eastAsia="Times New Roman" w:hAnsi="Times New Roman" w:cs="Times New Roman"/>
        </w:rPr>
        <w:t xml:space="preserve"> of Science (2000) from </w:t>
      </w:r>
      <w:proofErr w:type="spellStart"/>
      <w:r w:rsidRPr="00CF5665">
        <w:rPr>
          <w:rFonts w:ascii="Times New Roman" w:eastAsia="Times New Roman" w:hAnsi="Times New Roman" w:cs="Times New Roman"/>
        </w:rPr>
        <w:t>Jadavpur</w:t>
      </w:r>
      <w:proofErr w:type="spellEnd"/>
      <w:r w:rsidRPr="00CF5665">
        <w:rPr>
          <w:rFonts w:ascii="Times New Roman" w:eastAsia="Times New Roman" w:hAnsi="Times New Roman" w:cs="Times New Roman"/>
        </w:rPr>
        <w:t xml:space="preserve"> University, India.</w:t>
      </w:r>
    </w:p>
    <w:p w:rsidR="00CE3883" w:rsidRPr="00622B5C" w:rsidRDefault="00CE3883" w:rsidP="00CE3883">
      <w:pPr>
        <w:numPr>
          <w:ilvl w:val="0"/>
          <w:numId w:val="10"/>
        </w:numPr>
        <w:spacing w:line="276" w:lineRule="auto"/>
        <w:ind w:left="360"/>
        <w:rPr>
          <w:rFonts w:ascii="Times New Roman" w:eastAsia="Times New Roman" w:hAnsi="Times New Roman" w:cs="Times New Roman"/>
        </w:rPr>
      </w:pPr>
      <w:r w:rsidRPr="00622B5C">
        <w:rPr>
          <w:rFonts w:ascii="Times New Roman" w:eastAsia="Times New Roman" w:hAnsi="Times New Roman" w:cs="Times New Roman"/>
        </w:rPr>
        <w:t>National Scholarship (</w:t>
      </w:r>
      <w:r>
        <w:rPr>
          <w:rFonts w:ascii="Times New Roman" w:eastAsia="Times New Roman" w:hAnsi="Times New Roman" w:cs="Times New Roman"/>
        </w:rPr>
        <w:t>1997</w:t>
      </w:r>
      <w:r w:rsidRPr="00622B5C">
        <w:rPr>
          <w:rFonts w:ascii="Times New Roman" w:eastAsia="Times New Roman" w:hAnsi="Times New Roman" w:cs="Times New Roman"/>
        </w:rPr>
        <w:t>) from Govt. of West Bengal, India.</w:t>
      </w:r>
    </w:p>
    <w:p w:rsidR="00CE3883" w:rsidRDefault="00CE3883" w:rsidP="00CE3883">
      <w:pPr>
        <w:pStyle w:val="Heading2"/>
        <w:pBdr>
          <w:bottom w:val="single" w:sz="6" w:space="1" w:color="auto"/>
        </w:pBdr>
        <w:spacing w:line="276" w:lineRule="auto"/>
        <w:rPr>
          <w:rFonts w:ascii="Times New Roman" w:eastAsia="Times New Roman" w:hAnsi="Times New Roman" w:cs="Times New Roman"/>
          <w:i w:val="0"/>
          <w:iCs w:val="0"/>
        </w:rPr>
      </w:pPr>
      <w:r w:rsidRPr="00085B71">
        <w:rPr>
          <w:rFonts w:ascii="Times New Roman" w:eastAsia="Times New Roman" w:hAnsi="Times New Roman" w:cs="Times New Roman"/>
          <w:i w:val="0"/>
          <w:iCs w:val="0"/>
        </w:rPr>
        <w:t>Publications</w:t>
      </w:r>
      <w:r>
        <w:rPr>
          <w:rFonts w:ascii="Times New Roman" w:eastAsia="Times New Roman" w:hAnsi="Times New Roman" w:cs="Times New Roman"/>
          <w:i w:val="0"/>
          <w:iCs w:val="0"/>
        </w:rPr>
        <w:t xml:space="preserve"> on Geochemistry issues</w:t>
      </w:r>
      <w:r w:rsidRPr="00085B71">
        <w:rPr>
          <w:rFonts w:ascii="Times New Roman" w:eastAsia="Times New Roman" w:hAnsi="Times New Roman" w:cs="Times New Roman"/>
          <w:i w:val="0"/>
          <w:iCs w:val="0"/>
        </w:rPr>
        <w:t>:</w:t>
      </w:r>
    </w:p>
    <w:p w:rsidR="00CE3883" w:rsidRPr="009B7692" w:rsidRDefault="00CE3883" w:rsidP="00CE3883">
      <w:pPr>
        <w:numPr>
          <w:ilvl w:val="0"/>
          <w:numId w:val="11"/>
        </w:numPr>
        <w:tabs>
          <w:tab w:val="left" w:pos="0"/>
          <w:tab w:val="left" w:pos="360"/>
          <w:tab w:val="left" w:pos="1440"/>
          <w:tab w:val="left" w:pos="2340"/>
          <w:tab w:val="left" w:pos="2700"/>
          <w:tab w:val="left" w:pos="3060"/>
          <w:tab w:val="left" w:pos="4320"/>
        </w:tabs>
        <w:spacing w:line="276" w:lineRule="auto"/>
        <w:ind w:left="360" w:right="-90"/>
        <w:rPr>
          <w:rFonts w:ascii="Times New Roman" w:eastAsia="Times New Roman" w:hAnsi="Times New Roman" w:cs="Times New Roman"/>
        </w:rPr>
      </w:pPr>
      <w:r w:rsidRPr="009B7692">
        <w:rPr>
          <w:rFonts w:ascii="Times New Roman" w:eastAsia="Times New Roman" w:hAnsi="Times New Roman" w:cs="Times New Roman"/>
          <w:b/>
        </w:rPr>
        <w:t>Basu, Ankan &amp; Schreiber, M (2012):</w:t>
      </w:r>
      <w:r>
        <w:rPr>
          <w:rFonts w:ascii="Times New Roman" w:eastAsia="Times New Roman" w:hAnsi="Times New Roman" w:cs="Times New Roman"/>
        </w:rPr>
        <w:t xml:space="preserve"> </w:t>
      </w:r>
      <w:r w:rsidRPr="009B7692">
        <w:rPr>
          <w:rFonts w:ascii="Times New Roman" w:hAnsi="Times New Roman" w:cs="Times New Roman"/>
        </w:rPr>
        <w:t xml:space="preserve">Arsenic release from </w:t>
      </w:r>
      <w:proofErr w:type="spellStart"/>
      <w:r w:rsidRPr="009B7692">
        <w:rPr>
          <w:rFonts w:ascii="Times New Roman" w:hAnsi="Times New Roman" w:cs="Times New Roman"/>
        </w:rPr>
        <w:t>arsenopyrite</w:t>
      </w:r>
      <w:proofErr w:type="spellEnd"/>
      <w:r w:rsidRPr="009B7692">
        <w:rPr>
          <w:rFonts w:ascii="Times New Roman" w:hAnsi="Times New Roman" w:cs="Times New Roman"/>
        </w:rPr>
        <w:t xml:space="preserve"> weathering: Insights from sequential extraction and microscopic studies; Journal of Hazardous Materials; </w:t>
      </w:r>
      <w:hyperlink r:id="rId14" w:tgtFrame="_blank" w:history="1">
        <w:r w:rsidRPr="009B7692">
          <w:rPr>
            <w:rStyle w:val="Hyperlink"/>
            <w:rFonts w:ascii="Times New Roman" w:hAnsi="Times New Roman" w:cs="Times New Roman"/>
          </w:rPr>
          <w:t>http://dx.doi.org/10.1016/j.jhazmat.2012.12.027</w:t>
        </w:r>
      </w:hyperlink>
    </w:p>
    <w:p w:rsidR="00CE3883" w:rsidRPr="00085B71" w:rsidRDefault="00CE3883" w:rsidP="00CE3883">
      <w:pPr>
        <w:numPr>
          <w:ilvl w:val="0"/>
          <w:numId w:val="11"/>
        </w:numPr>
        <w:tabs>
          <w:tab w:val="left" w:pos="0"/>
          <w:tab w:val="left" w:pos="360"/>
          <w:tab w:val="left" w:pos="1440"/>
          <w:tab w:val="left" w:pos="2340"/>
          <w:tab w:val="left" w:pos="2700"/>
          <w:tab w:val="left" w:pos="3060"/>
          <w:tab w:val="left" w:pos="4320"/>
        </w:tabs>
        <w:spacing w:line="276" w:lineRule="auto"/>
        <w:ind w:left="360" w:right="-90"/>
        <w:jc w:val="both"/>
        <w:rPr>
          <w:rFonts w:ascii="Times New Roman" w:eastAsia="Times New Roman" w:hAnsi="Times New Roman" w:cs="Times New Roman"/>
        </w:rPr>
      </w:pPr>
      <w:r w:rsidRPr="00085B71">
        <w:rPr>
          <w:rFonts w:ascii="Times New Roman" w:eastAsia="Times New Roman" w:hAnsi="Times New Roman" w:cs="Times New Roman"/>
          <w:b/>
        </w:rPr>
        <w:t>Basu, Ankan (2006):</w:t>
      </w:r>
      <w:r w:rsidRPr="00CF5665">
        <w:rPr>
          <w:rFonts w:ascii="Times New Roman" w:eastAsia="Times New Roman" w:hAnsi="Times New Roman" w:cs="Times New Roman"/>
        </w:rPr>
        <w:t xml:space="preserve"> </w:t>
      </w:r>
      <w:hyperlink r:id="rId15" w:history="1">
        <w:r w:rsidRPr="00085B71">
          <w:rPr>
            <w:rStyle w:val="Hyperlink"/>
            <w:rFonts w:ascii="Times New Roman" w:eastAsia="Times New Roman" w:hAnsi="Times New Roman" w:cs="Times New Roman"/>
          </w:rPr>
          <w:t>Assessment of Arsenic Mobility using Sequential Extraction and Microscopic Methods</w:t>
        </w:r>
      </w:hyperlink>
      <w:r w:rsidRPr="00CF5665">
        <w:rPr>
          <w:rFonts w:ascii="Times New Roman" w:eastAsia="Times New Roman" w:hAnsi="Times New Roman" w:cs="Times New Roman"/>
        </w:rPr>
        <w:t>; Thesis</w:t>
      </w:r>
      <w:r w:rsidRPr="00CF5665">
        <w:rPr>
          <w:rFonts w:ascii="Times New Roman" w:hAnsi="Times New Roman" w:cs="Times New Roman"/>
          <w:i/>
          <w:iCs/>
          <w:sz w:val="23"/>
          <w:szCs w:val="23"/>
        </w:rPr>
        <w:t xml:space="preserve"> submitted to Virginia Tech  for Master of Science</w:t>
      </w:r>
    </w:p>
    <w:p w:rsidR="00CE3883" w:rsidRDefault="00CE3883" w:rsidP="00CE3883">
      <w:pPr>
        <w:numPr>
          <w:ilvl w:val="0"/>
          <w:numId w:val="11"/>
        </w:numPr>
        <w:tabs>
          <w:tab w:val="left" w:pos="0"/>
          <w:tab w:val="left" w:pos="360"/>
          <w:tab w:val="left" w:pos="1440"/>
          <w:tab w:val="left" w:pos="2340"/>
          <w:tab w:val="left" w:pos="2700"/>
          <w:tab w:val="left" w:pos="3060"/>
          <w:tab w:val="left" w:pos="4320"/>
        </w:tabs>
        <w:spacing w:line="276" w:lineRule="auto"/>
        <w:ind w:left="360" w:right="-90"/>
        <w:jc w:val="both"/>
        <w:rPr>
          <w:rFonts w:ascii="Times New Roman" w:eastAsia="Times New Roman" w:hAnsi="Times New Roman" w:cs="Times New Roman"/>
        </w:rPr>
      </w:pPr>
      <w:r w:rsidRPr="00085B71">
        <w:rPr>
          <w:rFonts w:ascii="Times New Roman" w:eastAsia="Times New Roman" w:hAnsi="Times New Roman" w:cs="Times New Roman"/>
          <w:b/>
        </w:rPr>
        <w:t>W. Crawford Elliott</w:t>
      </w:r>
      <w:r w:rsidRPr="00085B71">
        <w:rPr>
          <w:rFonts w:ascii="Times New Roman" w:eastAsia="Times New Roman" w:hAnsi="Times New Roman" w:cs="Times New Roman"/>
          <w:b/>
          <w:vertAlign w:val="superscript"/>
        </w:rPr>
        <w:t>,</w:t>
      </w:r>
      <w:bookmarkStart w:id="1" w:name="id.c40a2e9f233d"/>
      <w:bookmarkEnd w:id="1"/>
      <w:r w:rsidRPr="00085B71">
        <w:rPr>
          <w:rFonts w:ascii="Times New Roman" w:eastAsia="Times New Roman" w:hAnsi="Times New Roman" w:cs="Times New Roman"/>
          <w:b/>
        </w:rPr>
        <w:t xml:space="preserve"> Ankan Basu , J. Marion </w:t>
      </w:r>
      <w:proofErr w:type="spellStart"/>
      <w:r w:rsidRPr="00085B71">
        <w:rPr>
          <w:rFonts w:ascii="Times New Roman" w:eastAsia="Times New Roman" w:hAnsi="Times New Roman" w:cs="Times New Roman"/>
          <w:b/>
        </w:rPr>
        <w:t>Wampler</w:t>
      </w:r>
      <w:proofErr w:type="spellEnd"/>
      <w:r w:rsidRPr="00085B71">
        <w:rPr>
          <w:rFonts w:ascii="Times New Roman" w:eastAsia="Times New Roman" w:hAnsi="Times New Roman" w:cs="Times New Roman"/>
          <w:b/>
          <w:vertAlign w:val="superscript"/>
        </w:rPr>
        <w:t xml:space="preserve"> </w:t>
      </w:r>
      <w:r w:rsidRPr="00085B71">
        <w:rPr>
          <w:rFonts w:ascii="Times New Roman" w:eastAsia="Times New Roman" w:hAnsi="Times New Roman" w:cs="Times New Roman"/>
          <w:b/>
        </w:rPr>
        <w:t xml:space="preserve">, R. Douglas Elmore and Georg H. </w:t>
      </w:r>
      <w:proofErr w:type="spellStart"/>
      <w:r w:rsidRPr="00085B71">
        <w:rPr>
          <w:rFonts w:ascii="Times New Roman" w:eastAsia="Times New Roman" w:hAnsi="Times New Roman" w:cs="Times New Roman"/>
          <w:b/>
        </w:rPr>
        <w:t>Grathoff</w:t>
      </w:r>
      <w:proofErr w:type="spellEnd"/>
      <w:r>
        <w:rPr>
          <w:rFonts w:ascii="Times New Roman" w:eastAsia="Times New Roman" w:hAnsi="Times New Roman" w:cs="Times New Roman"/>
          <w:b/>
        </w:rPr>
        <w:t xml:space="preserve"> (2006)</w:t>
      </w:r>
      <w:r w:rsidRPr="00085B71">
        <w:rPr>
          <w:rFonts w:ascii="Times New Roman" w:eastAsia="Times New Roman" w:hAnsi="Times New Roman" w:cs="Times New Roman"/>
          <w:b/>
        </w:rPr>
        <w:t>;</w:t>
      </w:r>
      <w:r w:rsidRPr="00CF5665">
        <w:rPr>
          <w:rFonts w:ascii="Times New Roman" w:eastAsia="Times New Roman" w:hAnsi="Times New Roman" w:cs="Times New Roman"/>
        </w:rPr>
        <w:t xml:space="preserve"> </w:t>
      </w:r>
      <w:hyperlink r:id="rId16" w:history="1">
        <w:r w:rsidRPr="00085B71">
          <w:rPr>
            <w:rStyle w:val="Hyperlink"/>
            <w:rFonts w:ascii="Times New Roman" w:eastAsia="Times New Roman" w:hAnsi="Times New Roman" w:cs="Times New Roman"/>
          </w:rPr>
          <w:t>Comparison of K-</w:t>
        </w:r>
        <w:proofErr w:type="spellStart"/>
        <w:r w:rsidRPr="00085B71">
          <w:rPr>
            <w:rStyle w:val="Hyperlink"/>
            <w:rFonts w:ascii="Times New Roman" w:eastAsia="Times New Roman" w:hAnsi="Times New Roman" w:cs="Times New Roman"/>
          </w:rPr>
          <w:t>Ar</w:t>
        </w:r>
        <w:proofErr w:type="spellEnd"/>
        <w:r w:rsidRPr="00085B71">
          <w:rPr>
            <w:rStyle w:val="Hyperlink"/>
            <w:rFonts w:ascii="Times New Roman" w:eastAsia="Times New Roman" w:hAnsi="Times New Roman" w:cs="Times New Roman"/>
          </w:rPr>
          <w:t xml:space="preserve"> ages of </w:t>
        </w:r>
        <w:proofErr w:type="spellStart"/>
        <w:r w:rsidRPr="00085B71">
          <w:rPr>
            <w:rStyle w:val="Hyperlink"/>
            <w:rFonts w:ascii="Times New Roman" w:eastAsia="Times New Roman" w:hAnsi="Times New Roman" w:cs="Times New Roman"/>
          </w:rPr>
          <w:t>diagenetic</w:t>
        </w:r>
        <w:proofErr w:type="spellEnd"/>
        <w:r w:rsidRPr="00085B71">
          <w:rPr>
            <w:rStyle w:val="Hyperlink"/>
            <w:rFonts w:ascii="Times New Roman" w:eastAsia="Times New Roman" w:hAnsi="Times New Roman" w:cs="Times New Roman"/>
          </w:rPr>
          <w:t xml:space="preserve"> </w:t>
        </w:r>
        <w:proofErr w:type="spellStart"/>
        <w:r w:rsidRPr="00085B71">
          <w:rPr>
            <w:rStyle w:val="Hyperlink"/>
            <w:rFonts w:ascii="Times New Roman" w:eastAsia="Times New Roman" w:hAnsi="Times New Roman" w:cs="Times New Roman"/>
          </w:rPr>
          <w:t>illite-smectite</w:t>
        </w:r>
        <w:proofErr w:type="spellEnd"/>
        <w:r w:rsidRPr="00085B71">
          <w:rPr>
            <w:rStyle w:val="Hyperlink"/>
            <w:rFonts w:ascii="Times New Roman" w:eastAsia="Times New Roman" w:hAnsi="Times New Roman" w:cs="Times New Roman"/>
          </w:rPr>
          <w:t xml:space="preserve"> to the age of a </w:t>
        </w:r>
        <w:r w:rsidRPr="00085B71">
          <w:rPr>
            <w:rStyle w:val="Hyperlink"/>
            <w:rFonts w:ascii="Times New Roman" w:eastAsia="Times New Roman" w:hAnsi="Times New Roman" w:cs="Times New Roman"/>
          </w:rPr>
          <w:lastRenderedPageBreak/>
          <w:t xml:space="preserve">chemical </w:t>
        </w:r>
        <w:proofErr w:type="spellStart"/>
        <w:r w:rsidRPr="00085B71">
          <w:rPr>
            <w:rStyle w:val="Hyperlink"/>
            <w:rFonts w:ascii="Times New Roman" w:eastAsia="Times New Roman" w:hAnsi="Times New Roman" w:cs="Times New Roman"/>
          </w:rPr>
          <w:t>remanant</w:t>
        </w:r>
        <w:proofErr w:type="spellEnd"/>
        <w:r w:rsidRPr="00085B71">
          <w:rPr>
            <w:rStyle w:val="Hyperlink"/>
            <w:rFonts w:ascii="Times New Roman" w:eastAsia="Times New Roman" w:hAnsi="Times New Roman" w:cs="Times New Roman"/>
          </w:rPr>
          <w:t xml:space="preserve"> magnetization (CRM):</w:t>
        </w:r>
      </w:hyperlink>
      <w:r w:rsidRPr="00CF5665">
        <w:rPr>
          <w:rFonts w:ascii="Times New Roman" w:eastAsia="Times New Roman" w:hAnsi="Times New Roman" w:cs="Times New Roman"/>
        </w:rPr>
        <w:t xml:space="preserve"> An example from the isle of Skye, Scotland, </w:t>
      </w:r>
      <w:r w:rsidRPr="00CF5665">
        <w:rPr>
          <w:rFonts w:ascii="Times New Roman" w:eastAsia="Times New Roman" w:hAnsi="Times New Roman" w:cs="Times New Roman"/>
          <w:i/>
          <w:iCs/>
        </w:rPr>
        <w:t>Clays and Clay Minerals</w:t>
      </w:r>
      <w:r w:rsidRPr="00CF5665">
        <w:rPr>
          <w:rFonts w:ascii="Times New Roman" w:eastAsia="Times New Roman" w:hAnsi="Times New Roman" w:cs="Times New Roman"/>
        </w:rPr>
        <w:t>; June 2006; v. 54; no. 3; p. 314-323; DOI: 10.1346/CCMN.2006.0540303</w:t>
      </w:r>
      <w:r>
        <w:rPr>
          <w:rFonts w:ascii="Times New Roman" w:eastAsia="Times New Roman" w:hAnsi="Times New Roman" w:cs="Times New Roman"/>
        </w:rPr>
        <w:t>.</w:t>
      </w:r>
    </w:p>
    <w:p w:rsidR="00CE3883" w:rsidRPr="00CF5665" w:rsidRDefault="00CE3883" w:rsidP="00CE3883">
      <w:pPr>
        <w:numPr>
          <w:ilvl w:val="0"/>
          <w:numId w:val="11"/>
        </w:numPr>
        <w:tabs>
          <w:tab w:val="left" w:pos="0"/>
          <w:tab w:val="left" w:pos="360"/>
          <w:tab w:val="left" w:pos="1440"/>
          <w:tab w:val="left" w:pos="2340"/>
          <w:tab w:val="left" w:pos="2700"/>
          <w:tab w:val="left" w:pos="3060"/>
          <w:tab w:val="left" w:pos="4320"/>
        </w:tabs>
        <w:spacing w:line="276" w:lineRule="auto"/>
        <w:ind w:left="360" w:right="-90"/>
        <w:jc w:val="both"/>
        <w:rPr>
          <w:rFonts w:ascii="Times New Roman" w:eastAsia="Times New Roman" w:hAnsi="Times New Roman" w:cs="Times New Roman"/>
        </w:rPr>
      </w:pPr>
      <w:r w:rsidRPr="00085B71">
        <w:rPr>
          <w:rFonts w:ascii="Times New Roman" w:eastAsia="Times New Roman" w:hAnsi="Times New Roman" w:cs="Times New Roman"/>
          <w:b/>
        </w:rPr>
        <w:t>Blumstein, A. M., R. D. Elmore; M. H. Engel; C. Elliot; and A. Basu (2004);</w:t>
      </w:r>
      <w:r w:rsidRPr="00CF5665">
        <w:rPr>
          <w:rFonts w:ascii="Times New Roman" w:eastAsia="Times New Roman" w:hAnsi="Times New Roman" w:cs="Times New Roman"/>
        </w:rPr>
        <w:t xml:space="preserve"> </w:t>
      </w:r>
      <w:hyperlink r:id="rId17" w:history="1">
        <w:proofErr w:type="spellStart"/>
        <w:r w:rsidRPr="00085B71">
          <w:rPr>
            <w:rStyle w:val="Hyperlink"/>
            <w:rFonts w:ascii="Times New Roman" w:eastAsia="Times New Roman" w:hAnsi="Times New Roman" w:cs="Times New Roman"/>
          </w:rPr>
          <w:t>Paleomagnetic</w:t>
        </w:r>
        <w:proofErr w:type="spellEnd"/>
        <w:r w:rsidRPr="00085B71">
          <w:rPr>
            <w:rStyle w:val="Hyperlink"/>
            <w:rFonts w:ascii="Times New Roman" w:eastAsia="Times New Roman" w:hAnsi="Times New Roman" w:cs="Times New Roman"/>
          </w:rPr>
          <w:t xml:space="preserve"> dating of burial </w:t>
        </w:r>
        <w:proofErr w:type="spellStart"/>
        <w:r w:rsidRPr="00085B71">
          <w:rPr>
            <w:rStyle w:val="Hyperlink"/>
            <w:rFonts w:ascii="Times New Roman" w:eastAsia="Times New Roman" w:hAnsi="Times New Roman" w:cs="Times New Roman"/>
          </w:rPr>
          <w:t>diagenesis</w:t>
        </w:r>
        <w:proofErr w:type="spellEnd"/>
        <w:r w:rsidRPr="00085B71">
          <w:rPr>
            <w:rStyle w:val="Hyperlink"/>
            <w:rFonts w:ascii="Times New Roman" w:eastAsia="Times New Roman" w:hAnsi="Times New Roman" w:cs="Times New Roman"/>
          </w:rPr>
          <w:t xml:space="preserve"> in Mississippian carbonates, Utah</w:t>
        </w:r>
      </w:hyperlink>
      <w:r w:rsidRPr="00CF5665">
        <w:rPr>
          <w:rFonts w:ascii="Times New Roman" w:eastAsia="Times New Roman" w:hAnsi="Times New Roman" w:cs="Times New Roman"/>
        </w:rPr>
        <w:t xml:space="preserve">, J. </w:t>
      </w:r>
      <w:proofErr w:type="spellStart"/>
      <w:r w:rsidRPr="00CF5665">
        <w:rPr>
          <w:rFonts w:ascii="Times New Roman" w:eastAsia="Times New Roman" w:hAnsi="Times New Roman" w:cs="Times New Roman"/>
        </w:rPr>
        <w:t>Geophys</w:t>
      </w:r>
      <w:proofErr w:type="spellEnd"/>
      <w:r w:rsidRPr="00CF5665">
        <w:rPr>
          <w:rFonts w:ascii="Times New Roman" w:eastAsia="Times New Roman" w:hAnsi="Times New Roman" w:cs="Times New Roman"/>
        </w:rPr>
        <w:t xml:space="preserve">. Res., 109, B04101, </w:t>
      </w:r>
      <w:proofErr w:type="spellStart"/>
      <w:r w:rsidRPr="00CF5665">
        <w:rPr>
          <w:rFonts w:ascii="Times New Roman" w:eastAsia="Times New Roman" w:hAnsi="Times New Roman" w:cs="Times New Roman"/>
        </w:rPr>
        <w:t>doi</w:t>
      </w:r>
      <w:proofErr w:type="spellEnd"/>
      <w:r w:rsidRPr="00CF5665">
        <w:rPr>
          <w:rFonts w:ascii="Times New Roman" w:eastAsia="Times New Roman" w:hAnsi="Times New Roman" w:cs="Times New Roman"/>
        </w:rPr>
        <w:t>: 10.1029/2003JB002698.</w:t>
      </w:r>
    </w:p>
    <w:p w:rsidR="00CE3883" w:rsidRPr="00CF5665" w:rsidRDefault="00CE3883" w:rsidP="00CE3883">
      <w:pPr>
        <w:numPr>
          <w:ilvl w:val="0"/>
          <w:numId w:val="11"/>
        </w:numPr>
        <w:tabs>
          <w:tab w:val="left" w:pos="0"/>
          <w:tab w:val="left" w:pos="360"/>
          <w:tab w:val="left" w:pos="1440"/>
          <w:tab w:val="left" w:pos="2340"/>
          <w:tab w:val="left" w:pos="2700"/>
          <w:tab w:val="left" w:pos="3060"/>
          <w:tab w:val="left" w:pos="4320"/>
        </w:tabs>
        <w:spacing w:line="276" w:lineRule="auto"/>
        <w:ind w:left="360" w:right="-90"/>
        <w:jc w:val="both"/>
        <w:rPr>
          <w:rFonts w:ascii="Times New Roman" w:eastAsia="Times New Roman" w:hAnsi="Times New Roman" w:cs="Times New Roman"/>
        </w:rPr>
      </w:pPr>
      <w:r w:rsidRPr="00085B71">
        <w:rPr>
          <w:rFonts w:ascii="Times New Roman" w:eastAsia="Times New Roman" w:hAnsi="Times New Roman" w:cs="Times New Roman"/>
          <w:b/>
        </w:rPr>
        <w:t>Basu, Ankan (2004):</w:t>
      </w:r>
      <w:r w:rsidRPr="00CF5665">
        <w:rPr>
          <w:rFonts w:ascii="Times New Roman" w:eastAsia="Times New Roman" w:hAnsi="Times New Roman" w:cs="Times New Roman"/>
        </w:rPr>
        <w:t xml:space="preserve"> </w:t>
      </w:r>
      <w:hyperlink r:id="rId18" w:history="1">
        <w:r w:rsidRPr="00085B71">
          <w:rPr>
            <w:rStyle w:val="Hyperlink"/>
            <w:rFonts w:ascii="Times New Roman" w:eastAsia="Times New Roman" w:hAnsi="Times New Roman" w:cs="Times New Roman"/>
          </w:rPr>
          <w:t>A Comparison of K-</w:t>
        </w:r>
        <w:proofErr w:type="spellStart"/>
        <w:r w:rsidRPr="00085B71">
          <w:rPr>
            <w:rStyle w:val="Hyperlink"/>
            <w:rFonts w:ascii="Times New Roman" w:eastAsia="Times New Roman" w:hAnsi="Times New Roman" w:cs="Times New Roman"/>
          </w:rPr>
          <w:t>Ar</w:t>
        </w:r>
        <w:proofErr w:type="spellEnd"/>
        <w:r w:rsidRPr="00085B71">
          <w:rPr>
            <w:rStyle w:val="Hyperlink"/>
            <w:rFonts w:ascii="Times New Roman" w:eastAsia="Times New Roman" w:hAnsi="Times New Roman" w:cs="Times New Roman"/>
          </w:rPr>
          <w:t xml:space="preserve"> Ages of </w:t>
        </w:r>
        <w:proofErr w:type="spellStart"/>
        <w:r w:rsidRPr="00085B71">
          <w:rPr>
            <w:rStyle w:val="Hyperlink"/>
            <w:rFonts w:ascii="Times New Roman" w:eastAsia="Times New Roman" w:hAnsi="Times New Roman" w:cs="Times New Roman"/>
          </w:rPr>
          <w:t>Illite</w:t>
        </w:r>
        <w:proofErr w:type="spellEnd"/>
        <w:r w:rsidRPr="00085B71">
          <w:rPr>
            <w:rStyle w:val="Hyperlink"/>
            <w:rFonts w:ascii="Times New Roman" w:eastAsia="Times New Roman" w:hAnsi="Times New Roman" w:cs="Times New Roman"/>
          </w:rPr>
          <w:t xml:space="preserve"> to the Age of Chemical </w:t>
        </w:r>
        <w:proofErr w:type="spellStart"/>
        <w:r w:rsidRPr="00085B71">
          <w:rPr>
            <w:rStyle w:val="Hyperlink"/>
            <w:rFonts w:ascii="Times New Roman" w:eastAsia="Times New Roman" w:hAnsi="Times New Roman" w:cs="Times New Roman"/>
          </w:rPr>
          <w:t>Ramnant</w:t>
        </w:r>
        <w:proofErr w:type="spellEnd"/>
        <w:r w:rsidRPr="00085B71">
          <w:rPr>
            <w:rStyle w:val="Hyperlink"/>
            <w:rFonts w:ascii="Times New Roman" w:eastAsia="Times New Roman" w:hAnsi="Times New Roman" w:cs="Times New Roman"/>
          </w:rPr>
          <w:t xml:space="preserve">  Magnetization</w:t>
        </w:r>
      </w:hyperlink>
      <w:r w:rsidRPr="00CF5665">
        <w:rPr>
          <w:rFonts w:ascii="Times New Roman" w:eastAsia="Times New Roman" w:hAnsi="Times New Roman" w:cs="Times New Roman"/>
        </w:rPr>
        <w:t xml:space="preserve">;  </w:t>
      </w:r>
      <w:r w:rsidRPr="00CF5665">
        <w:rPr>
          <w:rFonts w:ascii="Times New Roman" w:hAnsi="Times New Roman" w:cs="Times New Roman"/>
          <w:i/>
          <w:iCs/>
          <w:sz w:val="23"/>
          <w:szCs w:val="23"/>
        </w:rPr>
        <w:t>Thesis submitted to Georgia State University  for Master of Science; 107p</w:t>
      </w:r>
      <w:r w:rsidRPr="00CF5665">
        <w:rPr>
          <w:rFonts w:ascii="Times New Roman" w:eastAsia="Times New Roman" w:hAnsi="Times New Roman" w:cs="Times New Roman"/>
        </w:rPr>
        <w:t xml:space="preserve">. </w:t>
      </w:r>
    </w:p>
    <w:p w:rsidR="00CE3883" w:rsidRPr="00CF5665" w:rsidRDefault="00CE3883" w:rsidP="00CE3883">
      <w:pPr>
        <w:numPr>
          <w:ilvl w:val="0"/>
          <w:numId w:val="11"/>
        </w:numPr>
        <w:tabs>
          <w:tab w:val="left" w:pos="0"/>
          <w:tab w:val="left" w:pos="360"/>
          <w:tab w:val="left" w:pos="1440"/>
          <w:tab w:val="left" w:pos="2340"/>
          <w:tab w:val="left" w:pos="2700"/>
          <w:tab w:val="left" w:pos="3060"/>
          <w:tab w:val="left" w:pos="4320"/>
        </w:tabs>
        <w:spacing w:line="276" w:lineRule="auto"/>
        <w:ind w:left="360" w:right="-90"/>
        <w:jc w:val="both"/>
        <w:rPr>
          <w:rFonts w:ascii="Times New Roman" w:eastAsia="Times New Roman" w:hAnsi="Times New Roman" w:cs="Times New Roman"/>
        </w:rPr>
      </w:pPr>
      <w:r w:rsidRPr="00085B71">
        <w:rPr>
          <w:rFonts w:ascii="Times New Roman" w:eastAsia="Times New Roman" w:hAnsi="Times New Roman" w:cs="Times New Roman"/>
          <w:b/>
        </w:rPr>
        <w:t>Basu, Ankan (2002):</w:t>
      </w:r>
      <w:r w:rsidRPr="00CF5665">
        <w:rPr>
          <w:rFonts w:ascii="Times New Roman" w:eastAsia="Times New Roman" w:hAnsi="Times New Roman" w:cs="Times New Roman"/>
        </w:rPr>
        <w:t xml:space="preserve"> Metamorphic History of </w:t>
      </w:r>
      <w:proofErr w:type="spellStart"/>
      <w:r w:rsidRPr="00CF5665">
        <w:rPr>
          <w:rFonts w:ascii="Times New Roman" w:eastAsia="Times New Roman" w:hAnsi="Times New Roman" w:cs="Times New Roman"/>
        </w:rPr>
        <w:t>Sausar</w:t>
      </w:r>
      <w:proofErr w:type="spellEnd"/>
      <w:r w:rsidRPr="00CF5665">
        <w:rPr>
          <w:rFonts w:ascii="Times New Roman" w:eastAsia="Times New Roman" w:hAnsi="Times New Roman" w:cs="Times New Roman"/>
        </w:rPr>
        <w:t xml:space="preserve"> Belt, India; Thesis</w:t>
      </w:r>
      <w:r w:rsidRPr="00CF5665">
        <w:rPr>
          <w:rFonts w:ascii="Times New Roman" w:hAnsi="Times New Roman" w:cs="Times New Roman"/>
          <w:i/>
          <w:iCs/>
          <w:sz w:val="23"/>
          <w:szCs w:val="23"/>
        </w:rPr>
        <w:t xml:space="preserve"> submitted to Indian Institute of Technology for Master of Science</w:t>
      </w:r>
      <w:r w:rsidRPr="00CF5665">
        <w:rPr>
          <w:rFonts w:ascii="Times New Roman" w:eastAsia="Times New Roman" w:hAnsi="Times New Roman" w:cs="Times New Roman"/>
        </w:rPr>
        <w:t>.</w:t>
      </w:r>
    </w:p>
    <w:p w:rsidR="00CE3883" w:rsidRDefault="00CE3883" w:rsidP="00CE3883">
      <w:pPr>
        <w:pStyle w:val="Heading2"/>
        <w:pBdr>
          <w:bottom w:val="single" w:sz="6" w:space="1" w:color="auto"/>
        </w:pBdr>
        <w:spacing w:line="276" w:lineRule="auto"/>
        <w:rPr>
          <w:rFonts w:ascii="Times New Roman" w:eastAsia="Times New Roman" w:hAnsi="Times New Roman" w:cs="Times New Roman"/>
          <w:i w:val="0"/>
          <w:iCs w:val="0"/>
        </w:rPr>
      </w:pPr>
      <w:r w:rsidRPr="00085B71">
        <w:rPr>
          <w:rFonts w:ascii="Times New Roman" w:eastAsia="Times New Roman" w:hAnsi="Times New Roman" w:cs="Times New Roman"/>
          <w:i w:val="0"/>
          <w:iCs w:val="0"/>
        </w:rPr>
        <w:t>Abstracts</w:t>
      </w:r>
      <w:r>
        <w:rPr>
          <w:rFonts w:ascii="Times New Roman" w:eastAsia="Times New Roman" w:hAnsi="Times New Roman" w:cs="Times New Roman"/>
          <w:i w:val="0"/>
          <w:iCs w:val="0"/>
        </w:rPr>
        <w:t xml:space="preserve"> presented on geochemistry issues</w:t>
      </w:r>
      <w:r w:rsidRPr="00085B71">
        <w:rPr>
          <w:rFonts w:ascii="Times New Roman" w:eastAsia="Times New Roman" w:hAnsi="Times New Roman" w:cs="Times New Roman"/>
          <w:i w:val="0"/>
          <w:iCs w:val="0"/>
        </w:rPr>
        <w:t>:</w:t>
      </w:r>
    </w:p>
    <w:p w:rsidR="00CE3883" w:rsidRPr="00085B71" w:rsidRDefault="00CE3883" w:rsidP="00CE3883"/>
    <w:p w:rsidR="00CE3883" w:rsidRPr="00CF5665" w:rsidRDefault="00CE3883" w:rsidP="00CE3883">
      <w:pPr>
        <w:numPr>
          <w:ilvl w:val="0"/>
          <w:numId w:val="13"/>
        </w:numPr>
        <w:tabs>
          <w:tab w:val="left" w:pos="0"/>
          <w:tab w:val="left" w:pos="360"/>
          <w:tab w:val="left" w:pos="2700"/>
          <w:tab w:val="left" w:pos="3060"/>
          <w:tab w:val="left" w:pos="4320"/>
        </w:tabs>
        <w:spacing w:line="276" w:lineRule="auto"/>
        <w:ind w:left="360" w:right="-90"/>
        <w:jc w:val="both"/>
        <w:rPr>
          <w:rFonts w:ascii="Times New Roman" w:eastAsia="Times New Roman" w:hAnsi="Times New Roman" w:cs="Times New Roman"/>
        </w:rPr>
      </w:pPr>
      <w:r w:rsidRPr="00085B71">
        <w:rPr>
          <w:rFonts w:ascii="Times New Roman" w:eastAsia="Times New Roman" w:hAnsi="Times New Roman" w:cs="Times New Roman"/>
          <w:b/>
        </w:rPr>
        <w:t>Basu A and Schreiber M;</w:t>
      </w:r>
      <w:r w:rsidRPr="00CF5665">
        <w:rPr>
          <w:rFonts w:ascii="Times New Roman" w:eastAsia="Times New Roman" w:hAnsi="Times New Roman" w:cs="Times New Roman"/>
        </w:rPr>
        <w:t xml:space="preserve"> </w:t>
      </w:r>
      <w:r w:rsidRPr="001144BC">
        <w:rPr>
          <w:rFonts w:ascii="Times New Roman" w:eastAsia="Times New Roman" w:hAnsi="Times New Roman" w:cs="Times New Roman"/>
          <w:b/>
          <w:bCs/>
        </w:rPr>
        <w:t>2005</w:t>
      </w:r>
      <w:r w:rsidRPr="00CF5665">
        <w:rPr>
          <w:rFonts w:ascii="Times New Roman" w:eastAsia="Times New Roman" w:hAnsi="Times New Roman" w:cs="Times New Roman"/>
        </w:rPr>
        <w:t xml:space="preserve">. Geochemistry of arsenic in mine tailing deposits. Graduate Student Research Symposium. </w:t>
      </w:r>
    </w:p>
    <w:p w:rsidR="00CE3883" w:rsidRDefault="00CE3883" w:rsidP="00CE3883">
      <w:pPr>
        <w:numPr>
          <w:ilvl w:val="0"/>
          <w:numId w:val="13"/>
        </w:numPr>
        <w:tabs>
          <w:tab w:val="left" w:pos="0"/>
          <w:tab w:val="left" w:pos="360"/>
          <w:tab w:val="left" w:pos="2700"/>
          <w:tab w:val="left" w:pos="3060"/>
          <w:tab w:val="left" w:pos="4320"/>
        </w:tabs>
        <w:spacing w:line="276" w:lineRule="auto"/>
        <w:ind w:left="360" w:right="-90"/>
        <w:jc w:val="both"/>
        <w:rPr>
          <w:rFonts w:ascii="Times New Roman" w:eastAsia="Times New Roman" w:hAnsi="Times New Roman" w:cs="Times New Roman"/>
        </w:rPr>
      </w:pPr>
      <w:r w:rsidRPr="00085B71">
        <w:rPr>
          <w:rFonts w:ascii="Times New Roman" w:eastAsia="Times New Roman" w:hAnsi="Times New Roman" w:cs="Times New Roman"/>
          <w:b/>
        </w:rPr>
        <w:t>Basu A and Schreiber M</w:t>
      </w:r>
      <w:r w:rsidRPr="00CF5665">
        <w:rPr>
          <w:rFonts w:ascii="Times New Roman" w:eastAsia="Times New Roman" w:hAnsi="Times New Roman" w:cs="Times New Roman"/>
        </w:rPr>
        <w:t xml:space="preserve">; </w:t>
      </w:r>
      <w:r w:rsidRPr="001144BC">
        <w:rPr>
          <w:rFonts w:ascii="Times New Roman" w:eastAsia="Times New Roman" w:hAnsi="Times New Roman" w:cs="Times New Roman"/>
          <w:b/>
          <w:bCs/>
        </w:rPr>
        <w:t>2004.</w:t>
      </w:r>
      <w:r w:rsidRPr="00CF5665">
        <w:rPr>
          <w:rFonts w:ascii="Times New Roman" w:eastAsia="Times New Roman" w:hAnsi="Times New Roman" w:cs="Times New Roman"/>
        </w:rPr>
        <w:t xml:space="preserve"> Spectroscopic and Microscopic analysis of arsenic contaminated sediments. Graduate Student Research Symposium.</w:t>
      </w:r>
    </w:p>
    <w:p w:rsidR="00CE3883" w:rsidRPr="00CF5665" w:rsidRDefault="00CE3883" w:rsidP="00CE3883">
      <w:pPr>
        <w:numPr>
          <w:ilvl w:val="0"/>
          <w:numId w:val="13"/>
        </w:numPr>
        <w:tabs>
          <w:tab w:val="left" w:pos="0"/>
          <w:tab w:val="left" w:pos="360"/>
          <w:tab w:val="left" w:pos="2700"/>
          <w:tab w:val="left" w:pos="3060"/>
          <w:tab w:val="left" w:pos="4320"/>
        </w:tabs>
        <w:spacing w:line="276" w:lineRule="auto"/>
        <w:ind w:left="360" w:right="-90"/>
        <w:jc w:val="both"/>
        <w:rPr>
          <w:rFonts w:ascii="Times New Roman" w:eastAsia="Times New Roman" w:hAnsi="Times New Roman" w:cs="Times New Roman"/>
        </w:rPr>
      </w:pPr>
      <w:r w:rsidRPr="00085B71">
        <w:rPr>
          <w:rFonts w:ascii="Times New Roman" w:eastAsia="Times New Roman" w:hAnsi="Times New Roman" w:cs="Times New Roman"/>
          <w:b/>
        </w:rPr>
        <w:t>Basu A and Elliott C; 2003.</w:t>
      </w:r>
      <w:r w:rsidRPr="00CF5665">
        <w:rPr>
          <w:rFonts w:ascii="Times New Roman" w:eastAsia="Times New Roman" w:hAnsi="Times New Roman" w:cs="Times New Roman"/>
        </w:rPr>
        <w:t xml:space="preserve"> </w:t>
      </w:r>
      <w:proofErr w:type="spellStart"/>
      <w:r w:rsidRPr="00CF5665">
        <w:rPr>
          <w:rFonts w:ascii="Times New Roman" w:eastAsia="Times New Roman" w:hAnsi="Times New Roman" w:cs="Times New Roman"/>
        </w:rPr>
        <w:t>Remagnetization</w:t>
      </w:r>
      <w:proofErr w:type="spellEnd"/>
      <w:r w:rsidRPr="00CF5665">
        <w:rPr>
          <w:rFonts w:ascii="Times New Roman" w:eastAsia="Times New Roman" w:hAnsi="Times New Roman" w:cs="Times New Roman"/>
        </w:rPr>
        <w:t xml:space="preserve"> and Clay </w:t>
      </w:r>
      <w:proofErr w:type="spellStart"/>
      <w:r w:rsidRPr="00CF5665">
        <w:rPr>
          <w:rFonts w:ascii="Times New Roman" w:eastAsia="Times New Roman" w:hAnsi="Times New Roman" w:cs="Times New Roman"/>
        </w:rPr>
        <w:t>diagenesis</w:t>
      </w:r>
      <w:proofErr w:type="spellEnd"/>
      <w:r w:rsidRPr="00CF5665">
        <w:rPr>
          <w:rFonts w:ascii="Times New Roman" w:eastAsia="Times New Roman" w:hAnsi="Times New Roman" w:cs="Times New Roman"/>
        </w:rPr>
        <w:t xml:space="preserve"> in Jurassic Sediments of Skye, Scotland, American Geological Union Fall Meeting CA.</w:t>
      </w:r>
    </w:p>
    <w:p w:rsidR="00CE3883" w:rsidRDefault="00CE3883" w:rsidP="00CE3883">
      <w:pPr>
        <w:tabs>
          <w:tab w:val="left" w:pos="0"/>
          <w:tab w:val="left" w:pos="720"/>
          <w:tab w:val="left" w:pos="1440"/>
          <w:tab w:val="left" w:pos="2340"/>
          <w:tab w:val="left" w:pos="2700"/>
          <w:tab w:val="left" w:pos="3060"/>
          <w:tab w:val="left" w:pos="4320"/>
        </w:tabs>
        <w:spacing w:line="276" w:lineRule="auto"/>
        <w:ind w:right="-90"/>
        <w:rPr>
          <w:rFonts w:ascii="Times New Roman" w:eastAsia="Times New Roman" w:hAnsi="Times New Roman" w:cs="Times New Roman"/>
          <w:b/>
          <w:u w:val="single"/>
        </w:rPr>
      </w:pPr>
    </w:p>
    <w:p w:rsidR="00CE3883" w:rsidRPr="0002009E" w:rsidRDefault="00CE3883" w:rsidP="00CE3883">
      <w:pPr>
        <w:pStyle w:val="Heading2"/>
        <w:pBdr>
          <w:top w:val="single" w:sz="6" w:space="1" w:color="auto"/>
          <w:bottom w:val="single" w:sz="6" w:space="1" w:color="auto"/>
        </w:pBdr>
        <w:spacing w:line="276" w:lineRule="auto"/>
        <w:rPr>
          <w:rFonts w:ascii="Times New Roman" w:eastAsia="Times New Roman" w:hAnsi="Times New Roman" w:cs="Times New Roman"/>
          <w:i w:val="0"/>
          <w:iCs w:val="0"/>
        </w:rPr>
      </w:pPr>
      <w:r w:rsidRPr="0002009E">
        <w:rPr>
          <w:rFonts w:ascii="Times New Roman" w:eastAsia="Times New Roman" w:hAnsi="Times New Roman" w:cs="Times New Roman"/>
          <w:i w:val="0"/>
          <w:iCs w:val="0"/>
        </w:rPr>
        <w:t>Certificates:</w:t>
      </w:r>
    </w:p>
    <w:p w:rsidR="00CE3883" w:rsidRPr="00CF5665" w:rsidRDefault="00CE3883" w:rsidP="00CE3883">
      <w:pPr>
        <w:spacing w:line="276" w:lineRule="auto"/>
        <w:ind w:left="720"/>
        <w:rPr>
          <w:rFonts w:ascii="Times New Roman" w:eastAsia="Times New Roman" w:hAnsi="Times New Roman" w:cs="Times New Roman"/>
        </w:rPr>
        <w:sectPr w:rsidR="00CE3883" w:rsidRPr="00CF5665" w:rsidSect="00F817FB">
          <w:type w:val="continuous"/>
          <w:pgSz w:w="12240" w:h="15840"/>
          <w:pgMar w:top="1440" w:right="1440" w:bottom="1440" w:left="1440" w:header="708" w:footer="708" w:gutter="0"/>
          <w:cols w:space="708"/>
          <w:docGrid w:linePitch="360"/>
        </w:sectPr>
      </w:pPr>
    </w:p>
    <w:p w:rsidR="00CE3883" w:rsidRPr="00115D7B" w:rsidRDefault="00CE3883" w:rsidP="00CE3883">
      <w:pPr>
        <w:numPr>
          <w:ilvl w:val="0"/>
          <w:numId w:val="4"/>
        </w:numPr>
        <w:spacing w:line="276" w:lineRule="auto"/>
        <w:rPr>
          <w:rFonts w:ascii="Times New Roman" w:eastAsia="Times New Roman" w:hAnsi="Times New Roman" w:cs="Times New Roman"/>
        </w:rPr>
      </w:pPr>
      <w:r w:rsidRPr="00115D7B">
        <w:rPr>
          <w:rFonts w:ascii="Times New Roman" w:eastAsia="Times New Roman" w:hAnsi="Times New Roman" w:cs="Times New Roman"/>
        </w:rPr>
        <w:lastRenderedPageBreak/>
        <w:t xml:space="preserve">40 Hr. OSHA HAZWOPER </w:t>
      </w:r>
    </w:p>
    <w:p w:rsidR="00CE3883" w:rsidRPr="00CF5665" w:rsidRDefault="00CE3883" w:rsidP="00CE3883">
      <w:pPr>
        <w:numPr>
          <w:ilvl w:val="0"/>
          <w:numId w:val="4"/>
        </w:numPr>
        <w:spacing w:line="276" w:lineRule="auto"/>
        <w:rPr>
          <w:rFonts w:ascii="Times New Roman" w:eastAsia="Times New Roman" w:hAnsi="Times New Roman" w:cs="Times New Roman"/>
        </w:rPr>
      </w:pPr>
      <w:r w:rsidRPr="00CF5665">
        <w:rPr>
          <w:rFonts w:ascii="Times New Roman" w:eastAsia="Times New Roman" w:hAnsi="Times New Roman" w:cs="Times New Roman"/>
        </w:rPr>
        <w:t>Alpha Spectrometry Training Certificate.</w:t>
      </w:r>
    </w:p>
    <w:p w:rsidR="00CE3883" w:rsidRPr="00115D7B" w:rsidRDefault="00CE3883" w:rsidP="00CE3883">
      <w:pPr>
        <w:numPr>
          <w:ilvl w:val="0"/>
          <w:numId w:val="4"/>
        </w:numPr>
        <w:spacing w:line="276" w:lineRule="auto"/>
        <w:rPr>
          <w:rFonts w:ascii="Times New Roman" w:eastAsia="Times New Roman" w:hAnsi="Times New Roman" w:cs="Times New Roman"/>
          <w:bCs/>
        </w:rPr>
      </w:pPr>
      <w:r w:rsidRPr="00115D7B">
        <w:rPr>
          <w:rFonts w:ascii="Times New Roman" w:eastAsia="Times New Roman" w:hAnsi="Times New Roman" w:cs="Times New Roman"/>
          <w:bCs/>
        </w:rPr>
        <w:t>Mine Safety and Health Administration (MSHA) Training.</w:t>
      </w:r>
    </w:p>
    <w:p w:rsidR="00CE3883" w:rsidRPr="00111100" w:rsidRDefault="00CE3883" w:rsidP="002D49AC">
      <w:pPr>
        <w:numPr>
          <w:ilvl w:val="0"/>
          <w:numId w:val="4"/>
        </w:numPr>
        <w:pBdr>
          <w:bottom w:val="single" w:sz="6" w:space="1" w:color="auto"/>
        </w:pBdr>
        <w:spacing w:line="276" w:lineRule="auto"/>
        <w:rPr>
          <w:rFonts w:ascii="Times New Roman" w:eastAsia="Times New Roman" w:hAnsi="Times New Roman" w:cs="Times New Roman"/>
          <w:b/>
          <w:bCs/>
          <w:sz w:val="28"/>
          <w:szCs w:val="28"/>
        </w:rPr>
      </w:pPr>
      <w:r w:rsidRPr="00CE3883">
        <w:rPr>
          <w:rFonts w:ascii="Times New Roman" w:eastAsia="Times New Roman" w:hAnsi="Times New Roman" w:cs="Times New Roman"/>
        </w:rPr>
        <w:t>First Responder HAZ MAT Awareness Training.</w:t>
      </w:r>
    </w:p>
    <w:p w:rsidR="00111100" w:rsidRPr="00111100" w:rsidRDefault="00111100" w:rsidP="00111100">
      <w:pPr>
        <w:pBdr>
          <w:bottom w:val="single" w:sz="6" w:space="1" w:color="auto"/>
        </w:pBdr>
        <w:spacing w:line="276" w:lineRule="auto"/>
        <w:ind w:left="360"/>
        <w:rPr>
          <w:rFonts w:ascii="Times New Roman" w:eastAsia="Times New Roman" w:hAnsi="Times New Roman" w:cs="Times New Roman"/>
          <w:b/>
          <w:bCs/>
          <w:sz w:val="28"/>
          <w:szCs w:val="28"/>
        </w:rPr>
      </w:pPr>
    </w:p>
    <w:p w:rsidR="00111100" w:rsidRDefault="00111100" w:rsidP="00111100">
      <w:pPr>
        <w:pStyle w:val="Heading1"/>
        <w:pBdr>
          <w:bottom w:val="single" w:sz="6" w:space="1" w:color="auto"/>
        </w:pBdr>
        <w:spacing w:line="276" w:lineRule="auto"/>
        <w:rPr>
          <w:sz w:val="28"/>
          <w:szCs w:val="28"/>
        </w:rPr>
      </w:pPr>
    </w:p>
    <w:p w:rsidR="00111100" w:rsidRPr="0085611B" w:rsidRDefault="00111100" w:rsidP="00111100">
      <w:pPr>
        <w:pStyle w:val="Heading1"/>
        <w:pBdr>
          <w:bottom w:val="single" w:sz="6" w:space="1" w:color="auto"/>
        </w:pBdr>
        <w:spacing w:line="276" w:lineRule="auto"/>
        <w:rPr>
          <w:sz w:val="28"/>
          <w:szCs w:val="28"/>
        </w:rPr>
      </w:pPr>
      <w:r w:rsidRPr="0085611B">
        <w:rPr>
          <w:sz w:val="28"/>
          <w:szCs w:val="28"/>
        </w:rPr>
        <w:t>Professional Affiliation</w:t>
      </w:r>
    </w:p>
    <w:p w:rsidR="00111100" w:rsidRPr="00CF5665" w:rsidRDefault="00111100" w:rsidP="00111100">
      <w:pPr>
        <w:numPr>
          <w:ilvl w:val="0"/>
          <w:numId w:val="5"/>
        </w:numPr>
        <w:tabs>
          <w:tab w:val="left" w:pos="-720"/>
        </w:tabs>
        <w:spacing w:line="276" w:lineRule="auto"/>
        <w:ind w:left="360"/>
        <w:jc w:val="both"/>
        <w:rPr>
          <w:rFonts w:ascii="Times New Roman" w:eastAsia="Times New Roman" w:hAnsi="Times New Roman" w:cs="Times New Roman"/>
        </w:rPr>
      </w:pPr>
      <w:r w:rsidRPr="00CF5665">
        <w:rPr>
          <w:rFonts w:ascii="Times New Roman" w:eastAsia="Times New Roman" w:hAnsi="Times New Roman" w:cs="Times New Roman"/>
        </w:rPr>
        <w:t>The Geological Society of America</w:t>
      </w:r>
      <w:r>
        <w:rPr>
          <w:rFonts w:ascii="Times New Roman" w:eastAsia="Times New Roman" w:hAnsi="Times New Roman" w:cs="Times New Roman"/>
        </w:rPr>
        <w:t xml:space="preserve"> (GSA)</w:t>
      </w:r>
    </w:p>
    <w:p w:rsidR="00111100" w:rsidRDefault="00111100" w:rsidP="00111100">
      <w:pPr>
        <w:numPr>
          <w:ilvl w:val="0"/>
          <w:numId w:val="5"/>
        </w:numPr>
        <w:tabs>
          <w:tab w:val="left" w:pos="-720"/>
        </w:tabs>
        <w:spacing w:line="276" w:lineRule="auto"/>
        <w:ind w:left="360"/>
        <w:jc w:val="both"/>
        <w:rPr>
          <w:rFonts w:ascii="Times New Roman" w:eastAsia="Times New Roman" w:hAnsi="Times New Roman" w:cs="Times New Roman"/>
        </w:rPr>
      </w:pPr>
      <w:r w:rsidRPr="00CF5665">
        <w:rPr>
          <w:rFonts w:ascii="Times New Roman" w:eastAsia="Times New Roman" w:hAnsi="Times New Roman" w:cs="Times New Roman"/>
        </w:rPr>
        <w:t>Sigma Gamma Epsilon</w:t>
      </w:r>
      <w:r>
        <w:rPr>
          <w:rFonts w:ascii="Times New Roman" w:eastAsia="Times New Roman" w:hAnsi="Times New Roman" w:cs="Times New Roman"/>
        </w:rPr>
        <w:t xml:space="preserve"> (SGE)</w:t>
      </w:r>
    </w:p>
    <w:p w:rsidR="00111100" w:rsidRDefault="00111100" w:rsidP="00111100">
      <w:pPr>
        <w:numPr>
          <w:ilvl w:val="0"/>
          <w:numId w:val="5"/>
        </w:numPr>
        <w:tabs>
          <w:tab w:val="left" w:pos="-720"/>
        </w:tabs>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American Institute of Professional Geologists (AIPG)</w:t>
      </w:r>
    </w:p>
    <w:p w:rsidR="00111100" w:rsidRDefault="00111100" w:rsidP="00111100">
      <w:pPr>
        <w:numPr>
          <w:ilvl w:val="0"/>
          <w:numId w:val="5"/>
        </w:numPr>
        <w:tabs>
          <w:tab w:val="left" w:pos="-720"/>
        </w:tabs>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American Association of Petroleum Geologists (AAPG)</w:t>
      </w:r>
    </w:p>
    <w:p w:rsidR="00111100" w:rsidRDefault="00111100" w:rsidP="00111100">
      <w:pPr>
        <w:numPr>
          <w:ilvl w:val="0"/>
          <w:numId w:val="5"/>
        </w:numPr>
        <w:tabs>
          <w:tab w:val="left" w:pos="-720"/>
        </w:tabs>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Society for Mining, Metallurgy and Exploration (SME)</w:t>
      </w:r>
    </w:p>
    <w:p w:rsidR="00111100" w:rsidRDefault="00111100" w:rsidP="00111100">
      <w:pPr>
        <w:pBdr>
          <w:bottom w:val="single" w:sz="6" w:space="1" w:color="auto"/>
        </w:pBdr>
        <w:spacing w:line="276" w:lineRule="auto"/>
        <w:rPr>
          <w:rFonts w:ascii="Times New Roman" w:eastAsia="Times New Roman" w:hAnsi="Times New Roman" w:cs="Times New Roman"/>
          <w:b/>
          <w:bCs/>
          <w:sz w:val="28"/>
          <w:szCs w:val="28"/>
        </w:rPr>
      </w:pPr>
    </w:p>
    <w:p w:rsidR="00C9715E" w:rsidRDefault="00C9715E" w:rsidP="00111100">
      <w:pPr>
        <w:pBdr>
          <w:bottom w:val="single" w:sz="6" w:space="1" w:color="auto"/>
        </w:pBdr>
        <w:spacing w:line="276" w:lineRule="auto"/>
        <w:rPr>
          <w:rFonts w:ascii="Times New Roman" w:eastAsia="Times New Roman" w:hAnsi="Times New Roman" w:cs="Times New Roman"/>
          <w:b/>
          <w:bCs/>
          <w:sz w:val="28"/>
          <w:szCs w:val="28"/>
        </w:rPr>
      </w:pPr>
    </w:p>
    <w:p w:rsidR="00C9715E" w:rsidRPr="00CE3883" w:rsidRDefault="00C9715E" w:rsidP="00111100">
      <w:pPr>
        <w:pBdr>
          <w:bottom w:val="single" w:sz="6" w:space="1" w:color="auto"/>
        </w:pBdr>
        <w:spacing w:line="276" w:lineRule="auto"/>
        <w:rPr>
          <w:rFonts w:ascii="Times New Roman" w:eastAsia="Times New Roman" w:hAnsi="Times New Roman" w:cs="Times New Roman"/>
          <w:b/>
          <w:bCs/>
          <w:sz w:val="28"/>
          <w:szCs w:val="28"/>
        </w:rPr>
      </w:pPr>
    </w:p>
    <w:p w:rsidR="00CE3883" w:rsidRDefault="00CE3883" w:rsidP="002D49AC">
      <w:pPr>
        <w:pBdr>
          <w:bottom w:val="single" w:sz="6" w:space="1" w:color="auto"/>
        </w:pBdr>
        <w:tabs>
          <w:tab w:val="center" w:pos="0"/>
          <w:tab w:val="left" w:pos="360"/>
        </w:tabs>
        <w:spacing w:line="276" w:lineRule="auto"/>
        <w:rPr>
          <w:rFonts w:ascii="Times New Roman" w:eastAsia="Times New Roman" w:hAnsi="Times New Roman" w:cs="Times New Roman"/>
          <w:b/>
          <w:bCs/>
          <w:sz w:val="28"/>
          <w:szCs w:val="28"/>
        </w:rPr>
      </w:pPr>
    </w:p>
    <w:p w:rsidR="002D49AC" w:rsidRPr="0085611B" w:rsidRDefault="002D49AC" w:rsidP="002D49AC">
      <w:pPr>
        <w:pBdr>
          <w:bottom w:val="single" w:sz="6" w:space="1" w:color="auto"/>
        </w:pBdr>
        <w:tabs>
          <w:tab w:val="center" w:pos="0"/>
          <w:tab w:val="left" w:pos="360"/>
        </w:tabs>
        <w:spacing w:line="276" w:lineRule="auto"/>
        <w:rPr>
          <w:rFonts w:ascii="Times New Roman" w:eastAsia="Times New Roman" w:hAnsi="Times New Roman" w:cs="Times New Roman"/>
          <w:b/>
          <w:bCs/>
          <w:sz w:val="28"/>
          <w:szCs w:val="28"/>
        </w:rPr>
      </w:pPr>
      <w:r w:rsidRPr="0085611B">
        <w:rPr>
          <w:rFonts w:ascii="Times New Roman" w:eastAsia="Times New Roman" w:hAnsi="Times New Roman" w:cs="Times New Roman"/>
          <w:b/>
          <w:bCs/>
          <w:sz w:val="28"/>
          <w:szCs w:val="28"/>
        </w:rPr>
        <w:lastRenderedPageBreak/>
        <w:t>Professional Experience:</w:t>
      </w:r>
    </w:p>
    <w:p w:rsidR="002D49AC" w:rsidRDefault="002D49AC" w:rsidP="002D49AC">
      <w:pPr>
        <w:tabs>
          <w:tab w:val="left" w:pos="-720"/>
        </w:tabs>
        <w:spacing w:line="276" w:lineRule="auto"/>
        <w:jc w:val="both"/>
        <w:rPr>
          <w:rFonts w:ascii="Times New Roman" w:eastAsia="Times New Roman" w:hAnsi="Times New Roman" w:cs="Times New Roman"/>
          <w:b/>
          <w:bCs/>
          <w:sz w:val="28"/>
          <w:szCs w:val="28"/>
          <w:u w:val="single"/>
        </w:rPr>
      </w:pPr>
    </w:p>
    <w:p w:rsidR="002D49AC" w:rsidRPr="002D49AC" w:rsidRDefault="002D49AC" w:rsidP="002D49AC">
      <w:pPr>
        <w:tabs>
          <w:tab w:val="left" w:pos="-720"/>
        </w:tabs>
        <w:spacing w:line="276" w:lineRule="auto"/>
        <w:jc w:val="both"/>
        <w:rPr>
          <w:rFonts w:ascii="Times New Roman" w:eastAsia="Times New Roman" w:hAnsi="Times New Roman" w:cs="Times New Roman"/>
          <w:b/>
          <w:bCs/>
        </w:rPr>
      </w:pPr>
      <w:r w:rsidRPr="002D49AC">
        <w:rPr>
          <w:rFonts w:ascii="Times New Roman" w:eastAsia="Times New Roman" w:hAnsi="Times New Roman" w:cs="Times New Roman"/>
          <w:b/>
          <w:bCs/>
          <w:sz w:val="28"/>
          <w:szCs w:val="28"/>
        </w:rPr>
        <w:t xml:space="preserve">Hydrogeologist / </w:t>
      </w:r>
      <w:r w:rsidR="003A7C3F">
        <w:rPr>
          <w:rFonts w:ascii="Times New Roman" w:eastAsia="Times New Roman" w:hAnsi="Times New Roman" w:cs="Times New Roman"/>
          <w:b/>
          <w:bCs/>
          <w:sz w:val="28"/>
          <w:szCs w:val="28"/>
        </w:rPr>
        <w:t>Geochemist</w:t>
      </w:r>
      <w:r w:rsidRPr="002D49AC">
        <w:rPr>
          <w:rFonts w:ascii="Times New Roman" w:eastAsia="Times New Roman" w:hAnsi="Times New Roman" w:cs="Times New Roman"/>
          <w:b/>
          <w:bCs/>
          <w:sz w:val="28"/>
          <w:szCs w:val="28"/>
        </w:rPr>
        <w:t xml:space="preserve">, </w:t>
      </w:r>
      <w:r w:rsidRPr="002D49AC">
        <w:rPr>
          <w:rFonts w:ascii="Times New Roman" w:eastAsia="Times New Roman" w:hAnsi="Times New Roman" w:cs="Times New Roman"/>
          <w:b/>
          <w:bCs/>
          <w:iCs/>
        </w:rPr>
        <w:t>2006-Present</w:t>
      </w:r>
    </w:p>
    <w:p w:rsidR="002D49AC" w:rsidRPr="002D49AC" w:rsidRDefault="003A7C3F" w:rsidP="002D49AC">
      <w:pPr>
        <w:tabs>
          <w:tab w:val="left" w:pos="-720"/>
        </w:tabs>
        <w:spacing w:line="276" w:lineRule="auto"/>
        <w:jc w:val="both"/>
        <w:rPr>
          <w:rFonts w:ascii="Times New Roman" w:eastAsia="Times New Roman" w:hAnsi="Times New Roman" w:cs="Times New Roman"/>
          <w:b/>
          <w:bCs/>
        </w:rPr>
      </w:pPr>
      <w:r>
        <w:rPr>
          <w:rFonts w:ascii="Times New Roman" w:eastAsia="Times New Roman" w:hAnsi="Times New Roman" w:cs="Times New Roman"/>
          <w:b/>
        </w:rPr>
        <w:t xml:space="preserve">CARDNO </w:t>
      </w:r>
      <w:r w:rsidR="002D49AC" w:rsidRPr="002D49AC">
        <w:rPr>
          <w:rFonts w:ascii="Times New Roman" w:eastAsia="Times New Roman" w:hAnsi="Times New Roman" w:cs="Times New Roman"/>
          <w:b/>
        </w:rPr>
        <w:t xml:space="preserve">(previously: </w:t>
      </w:r>
      <w:hyperlink r:id="rId19" w:history="1">
        <w:r w:rsidR="002D49AC" w:rsidRPr="002D49AC">
          <w:rPr>
            <w:rStyle w:val="Hyperlink"/>
            <w:rFonts w:ascii="Times New Roman" w:eastAsia="Times New Roman" w:hAnsi="Times New Roman" w:cs="Times New Roman"/>
            <w:b/>
            <w:bCs/>
          </w:rPr>
          <w:t>Marshall Miller &amp; Associates</w:t>
        </w:r>
      </w:hyperlink>
      <w:r w:rsidR="002D49AC" w:rsidRPr="002D49AC">
        <w:rPr>
          <w:rFonts w:ascii="Times New Roman" w:eastAsia="Times New Roman" w:hAnsi="Times New Roman" w:cs="Times New Roman"/>
          <w:b/>
          <w:bCs/>
        </w:rPr>
        <w:t xml:space="preserve">), Bluefield, Virginia.  </w:t>
      </w:r>
    </w:p>
    <w:p w:rsidR="003A7C3F" w:rsidRDefault="003A7C3F" w:rsidP="002D49AC">
      <w:pPr>
        <w:tabs>
          <w:tab w:val="left" w:pos="-720"/>
        </w:tabs>
        <w:spacing w:line="276" w:lineRule="auto"/>
        <w:jc w:val="both"/>
        <w:rPr>
          <w:rFonts w:ascii="Times New Roman" w:hAnsi="Times New Roman" w:cs="Times New Roman"/>
          <w:shd w:val="clear" w:color="auto" w:fill="FFFFFF"/>
        </w:rPr>
      </w:pPr>
      <w:r>
        <w:rPr>
          <w:rFonts w:ascii="Times New Roman" w:hAnsi="Times New Roman" w:cs="Times New Roman"/>
          <w:shd w:val="clear" w:color="auto" w:fill="FFFFFF"/>
        </w:rPr>
        <w:t>As a hydrogeologist/Geochemist Mr. Basu has completed a wide variety of projects starting from drilling and exploration to complicated statistical regression analysis. The core geology work at CARDNO typically revolves around coal exploration, reserve delineation, structural mapping of folds and faults, 3D modeling of resource area</w:t>
      </w:r>
      <w:r w:rsidR="00CE3883">
        <w:rPr>
          <w:rFonts w:ascii="Times New Roman" w:hAnsi="Times New Roman" w:cs="Times New Roman"/>
          <w:shd w:val="clear" w:color="auto" w:fill="FFFFFF"/>
        </w:rPr>
        <w:t>,</w:t>
      </w:r>
      <w:r>
        <w:rPr>
          <w:rFonts w:ascii="Times New Roman" w:hAnsi="Times New Roman" w:cs="Times New Roman"/>
          <w:shd w:val="clear" w:color="auto" w:fill="FFFFFF"/>
        </w:rPr>
        <w:t xml:space="preserve"> and performing volumetric calculations. </w:t>
      </w:r>
      <w:r w:rsidR="00CE3883">
        <w:rPr>
          <w:rFonts w:ascii="Times New Roman" w:hAnsi="Times New Roman" w:cs="Times New Roman"/>
          <w:shd w:val="clear" w:color="auto" w:fill="FFFFFF"/>
        </w:rPr>
        <w:t>G</w:t>
      </w:r>
      <w:r>
        <w:rPr>
          <w:rFonts w:ascii="Times New Roman" w:hAnsi="Times New Roman" w:cs="Times New Roman"/>
          <w:shd w:val="clear" w:color="auto" w:fill="FFFFFF"/>
        </w:rPr>
        <w:t>eologic, geotechnical logging, sampling and geophysical interpretation usually accompany</w:t>
      </w:r>
      <w:r w:rsidR="00CE3883">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every exploration projects. </w:t>
      </w:r>
    </w:p>
    <w:p w:rsidR="003A7C3F" w:rsidRDefault="003A7C3F" w:rsidP="002D49AC">
      <w:pPr>
        <w:tabs>
          <w:tab w:val="left" w:pos="-720"/>
        </w:tabs>
        <w:spacing w:line="276" w:lineRule="auto"/>
        <w:jc w:val="both"/>
        <w:rPr>
          <w:rFonts w:ascii="Times New Roman" w:hAnsi="Times New Roman" w:cs="Times New Roman"/>
          <w:shd w:val="clear" w:color="auto" w:fill="FFFFFF"/>
        </w:rPr>
      </w:pPr>
    </w:p>
    <w:p w:rsidR="003A7C3F" w:rsidRDefault="003A7C3F" w:rsidP="002D49AC">
      <w:pPr>
        <w:tabs>
          <w:tab w:val="left" w:pos="-720"/>
        </w:tabs>
        <w:spacing w:line="276" w:lineRule="auto"/>
        <w:jc w:val="both"/>
        <w:rPr>
          <w:rFonts w:ascii="Times New Roman" w:hAnsi="Times New Roman" w:cs="Times New Roman"/>
          <w:shd w:val="clear" w:color="auto" w:fill="FFFFFF"/>
        </w:rPr>
      </w:pPr>
      <w:r>
        <w:rPr>
          <w:rFonts w:ascii="Times New Roman" w:hAnsi="Times New Roman" w:cs="Times New Roman"/>
          <w:shd w:val="clear" w:color="auto" w:fill="FFFFFF"/>
        </w:rPr>
        <w:t>As a geochemist, duties include analysis of complex geochemical data from various experimental studies such as Acid Base Accounting (ABA), column leach tests etc.</w:t>
      </w:r>
      <w:r w:rsidR="00CE3883">
        <w:rPr>
          <w:rFonts w:ascii="Times New Roman" w:hAnsi="Times New Roman" w:cs="Times New Roman"/>
          <w:shd w:val="clear" w:color="auto" w:fill="FFFFFF"/>
        </w:rPr>
        <w:t xml:space="preserve"> Often time, drilling and sampling for geochemical tests.</w:t>
      </w:r>
      <w:r>
        <w:rPr>
          <w:rFonts w:ascii="Times New Roman" w:hAnsi="Times New Roman" w:cs="Times New Roman"/>
          <w:shd w:val="clear" w:color="auto" w:fill="FFFFFF"/>
        </w:rPr>
        <w:t xml:space="preserve"> Over the years, Mr. Basu has developed various computer codes to visualize geochemical data, and to perform in-depth regression analysis using statistical programming language R (similar to </w:t>
      </w:r>
      <w:proofErr w:type="spellStart"/>
      <w:r>
        <w:rPr>
          <w:rFonts w:ascii="Times New Roman" w:hAnsi="Times New Roman" w:cs="Times New Roman"/>
          <w:shd w:val="clear" w:color="auto" w:fill="FFFFFF"/>
        </w:rPr>
        <w:t>Matlab</w:t>
      </w:r>
      <w:proofErr w:type="spellEnd"/>
      <w:r>
        <w:rPr>
          <w:rFonts w:ascii="Times New Roman" w:hAnsi="Times New Roman" w:cs="Times New Roman"/>
          <w:shd w:val="clear" w:color="auto" w:fill="FFFFFF"/>
        </w:rPr>
        <w:t>). He has also helped a regulatory agency to delineate a</w:t>
      </w:r>
      <w:r w:rsidR="00B26B6B">
        <w:rPr>
          <w:rFonts w:ascii="Times New Roman" w:hAnsi="Times New Roman" w:cs="Times New Roman"/>
          <w:shd w:val="clear" w:color="auto" w:fill="FFFFFF"/>
        </w:rPr>
        <w:t>n</w:t>
      </w:r>
      <w:r>
        <w:rPr>
          <w:rFonts w:ascii="Times New Roman" w:hAnsi="Times New Roman" w:cs="Times New Roman"/>
          <w:shd w:val="clear" w:color="auto" w:fill="FFFFFF"/>
        </w:rPr>
        <w:t xml:space="preserve"> ABA sampling plan. </w:t>
      </w:r>
      <w:r w:rsidR="00B26B6B">
        <w:rPr>
          <w:rFonts w:ascii="Times New Roman" w:hAnsi="Times New Roman" w:cs="Times New Roman"/>
          <w:shd w:val="clear" w:color="auto" w:fill="FFFFFF"/>
        </w:rPr>
        <w:t xml:space="preserve">He has also used both “Geochemist </w:t>
      </w:r>
      <w:proofErr w:type="spellStart"/>
      <w:r w:rsidR="00B26B6B">
        <w:rPr>
          <w:rFonts w:ascii="Times New Roman" w:hAnsi="Times New Roman" w:cs="Times New Roman"/>
          <w:shd w:val="clear" w:color="auto" w:fill="FFFFFF"/>
        </w:rPr>
        <w:t>Workbech</w:t>
      </w:r>
      <w:proofErr w:type="spellEnd"/>
      <w:r w:rsidR="00B26B6B">
        <w:rPr>
          <w:rFonts w:ascii="Times New Roman" w:hAnsi="Times New Roman" w:cs="Times New Roman"/>
          <w:shd w:val="clear" w:color="auto" w:fill="FFFFFF"/>
        </w:rPr>
        <w:t>” and “PHREEQC” to perform geochemical analyses</w:t>
      </w:r>
      <w:r w:rsidR="00CE3883">
        <w:rPr>
          <w:rFonts w:ascii="Times New Roman" w:hAnsi="Times New Roman" w:cs="Times New Roman"/>
          <w:shd w:val="clear" w:color="auto" w:fill="FFFFFF"/>
        </w:rPr>
        <w:t>. He also works closely with fellow engineers and specializes in bioreactor design especially for selenium treatment.</w:t>
      </w:r>
    </w:p>
    <w:p w:rsidR="003A7C3F" w:rsidRDefault="003A7C3F" w:rsidP="002D49AC">
      <w:pPr>
        <w:tabs>
          <w:tab w:val="left" w:pos="-720"/>
        </w:tabs>
        <w:spacing w:line="276" w:lineRule="auto"/>
        <w:jc w:val="both"/>
        <w:rPr>
          <w:rFonts w:ascii="Times New Roman" w:hAnsi="Times New Roman" w:cs="Times New Roman"/>
          <w:shd w:val="clear" w:color="auto" w:fill="FFFFFF"/>
        </w:rPr>
      </w:pPr>
    </w:p>
    <w:p w:rsidR="003A7C3F" w:rsidRDefault="00CE3883" w:rsidP="002D49AC">
      <w:pPr>
        <w:tabs>
          <w:tab w:val="left" w:pos="-720"/>
        </w:tabs>
        <w:spacing w:line="276"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As a hydrogeologist Mr. Basu routinely performs monitoring well installations, pump tests, packer tests, prepare potentiometric maps, calculate and predict seepage and inflow, prepare </w:t>
      </w:r>
      <w:proofErr w:type="spellStart"/>
      <w:r>
        <w:rPr>
          <w:rFonts w:ascii="Times New Roman" w:hAnsi="Times New Roman" w:cs="Times New Roman"/>
          <w:shd w:val="clear" w:color="auto" w:fill="FFFFFF"/>
        </w:rPr>
        <w:t>flownets</w:t>
      </w:r>
      <w:proofErr w:type="spellEnd"/>
      <w:r>
        <w:rPr>
          <w:rFonts w:ascii="Times New Roman" w:hAnsi="Times New Roman" w:cs="Times New Roman"/>
          <w:shd w:val="clear" w:color="auto" w:fill="FFFFFF"/>
        </w:rPr>
        <w:t xml:space="preserve">. He has also developed several numerical models in MODFLOW to predict flow in unground mines. Apart from MODFLOW, he also uses analytical models such as </w:t>
      </w:r>
      <w:proofErr w:type="spellStart"/>
      <w:r>
        <w:rPr>
          <w:rFonts w:ascii="Times New Roman" w:hAnsi="Times New Roman" w:cs="Times New Roman"/>
          <w:shd w:val="clear" w:color="auto" w:fill="FFFFFF"/>
        </w:rPr>
        <w:t>AnAqSIM</w:t>
      </w:r>
      <w:proofErr w:type="spellEnd"/>
      <w:r>
        <w:rPr>
          <w:rFonts w:ascii="Times New Roman" w:hAnsi="Times New Roman" w:cs="Times New Roman"/>
          <w:shd w:val="clear" w:color="auto" w:fill="FFFFFF"/>
        </w:rPr>
        <w:t xml:space="preserve"> for groundwater flow modeling.</w:t>
      </w:r>
    </w:p>
    <w:p w:rsidR="00C9715E" w:rsidRDefault="00C9715E" w:rsidP="002D49AC">
      <w:pPr>
        <w:tabs>
          <w:tab w:val="left" w:pos="-720"/>
        </w:tabs>
        <w:spacing w:line="276" w:lineRule="auto"/>
        <w:jc w:val="both"/>
        <w:rPr>
          <w:rFonts w:ascii="Times New Roman" w:hAnsi="Times New Roman" w:cs="Times New Roman"/>
          <w:shd w:val="clear" w:color="auto" w:fill="FFFFFF"/>
        </w:rPr>
      </w:pPr>
    </w:p>
    <w:p w:rsidR="00C9715E" w:rsidRDefault="00C9715E" w:rsidP="002D49AC">
      <w:pPr>
        <w:tabs>
          <w:tab w:val="left" w:pos="-720"/>
        </w:tabs>
        <w:spacing w:line="276"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Mr. Basu uses various </w:t>
      </w:r>
      <w:r w:rsidR="002F1811">
        <w:rPr>
          <w:rFonts w:ascii="Times New Roman" w:hAnsi="Times New Roman" w:cs="Times New Roman"/>
          <w:shd w:val="clear" w:color="auto" w:fill="FFFFFF"/>
        </w:rPr>
        <w:t>software</w:t>
      </w:r>
      <w:r>
        <w:rPr>
          <w:rFonts w:ascii="Times New Roman" w:hAnsi="Times New Roman" w:cs="Times New Roman"/>
          <w:shd w:val="clear" w:color="auto" w:fill="FFFFFF"/>
        </w:rPr>
        <w:t xml:space="preserve"> and programming languages to automate data evaluation and statistical analysis. He is also an accomplished programmer and has in depth knowledge in many programming languages including JAVA, Python, R, PHP, C++ and FORTRAN. </w:t>
      </w:r>
    </w:p>
    <w:p w:rsidR="002D49AC" w:rsidRDefault="002D49AC" w:rsidP="002D49AC">
      <w:pPr>
        <w:tabs>
          <w:tab w:val="left" w:pos="-720"/>
        </w:tabs>
        <w:spacing w:line="276" w:lineRule="auto"/>
        <w:jc w:val="both"/>
        <w:rPr>
          <w:rFonts w:ascii="Times New Roman" w:hAnsi="Times New Roman" w:cs="Times New Roman"/>
          <w:shd w:val="clear" w:color="auto" w:fill="FFFFFF"/>
        </w:rPr>
      </w:pPr>
      <w:r>
        <w:rPr>
          <w:rFonts w:ascii="Times New Roman" w:hAnsi="Times New Roman" w:cs="Times New Roman"/>
          <w:shd w:val="clear" w:color="auto" w:fill="FFFFFF"/>
        </w:rPr>
        <w:t>.</w:t>
      </w:r>
    </w:p>
    <w:p w:rsidR="002D49AC" w:rsidRPr="00CE3883" w:rsidRDefault="002D49AC" w:rsidP="002D49AC">
      <w:pPr>
        <w:tabs>
          <w:tab w:val="left" w:pos="-720"/>
        </w:tabs>
        <w:spacing w:line="276" w:lineRule="auto"/>
        <w:jc w:val="both"/>
        <w:rPr>
          <w:rFonts w:ascii="Times New Roman" w:hAnsi="Times New Roman" w:cs="Times New Roman"/>
          <w:color w:val="FF0000"/>
          <w:shd w:val="clear" w:color="auto" w:fill="FFFFFF"/>
        </w:rPr>
      </w:pPr>
      <w:r>
        <w:rPr>
          <w:rFonts w:ascii="Times New Roman" w:hAnsi="Times New Roman" w:cs="Times New Roman"/>
          <w:shd w:val="clear" w:color="auto" w:fill="FFFFFF"/>
        </w:rPr>
        <w:tab/>
      </w:r>
      <w:r w:rsidRPr="00CE3883">
        <w:rPr>
          <w:rFonts w:ascii="Times New Roman" w:hAnsi="Times New Roman" w:cs="Times New Roman"/>
          <w:b/>
          <w:color w:val="FF0000"/>
          <w:shd w:val="clear" w:color="auto" w:fill="FFFFFF"/>
        </w:rPr>
        <w:t>A list of selected projects with brief description is attached at the end of this resume</w:t>
      </w:r>
      <w:r w:rsidRPr="00CE3883">
        <w:rPr>
          <w:rFonts w:ascii="Times New Roman" w:hAnsi="Times New Roman" w:cs="Times New Roman"/>
          <w:color w:val="FF0000"/>
          <w:shd w:val="clear" w:color="auto" w:fill="FFFFFF"/>
        </w:rPr>
        <w:t>.</w:t>
      </w:r>
    </w:p>
    <w:p w:rsidR="002D49AC" w:rsidRDefault="002D49AC" w:rsidP="002D49AC">
      <w:pPr>
        <w:tabs>
          <w:tab w:val="left" w:pos="-720"/>
        </w:tabs>
        <w:spacing w:line="276" w:lineRule="auto"/>
        <w:jc w:val="both"/>
        <w:rPr>
          <w:rFonts w:ascii="Times New Roman" w:hAnsi="Times New Roman" w:cs="Times New Roman"/>
          <w:shd w:val="clear" w:color="auto" w:fill="FFFFFF"/>
        </w:rPr>
      </w:pPr>
    </w:p>
    <w:p w:rsidR="002D49AC" w:rsidRPr="002D49AC" w:rsidRDefault="002D49AC" w:rsidP="002D49AC">
      <w:pPr>
        <w:pBdr>
          <w:bottom w:val="single" w:sz="6" w:space="1" w:color="auto"/>
        </w:pBdr>
        <w:spacing w:line="276" w:lineRule="auto"/>
        <w:rPr>
          <w:rFonts w:ascii="Times New Roman" w:eastAsia="Times New Roman" w:hAnsi="Times New Roman" w:cs="Times New Roman"/>
          <w:b/>
          <w:sz w:val="28"/>
          <w:szCs w:val="28"/>
        </w:rPr>
      </w:pPr>
      <w:r w:rsidRPr="002D49AC">
        <w:rPr>
          <w:rFonts w:ascii="Times New Roman" w:eastAsia="Times New Roman" w:hAnsi="Times New Roman" w:cs="Times New Roman"/>
          <w:b/>
          <w:sz w:val="28"/>
          <w:szCs w:val="28"/>
        </w:rPr>
        <w:t>Research / Teaching Assistant, Virginia Tech, USA 2004-2006</w:t>
      </w:r>
    </w:p>
    <w:p w:rsidR="002D49AC" w:rsidRDefault="002D49AC" w:rsidP="002D49AC">
      <w:pPr>
        <w:pBdr>
          <w:bottom w:val="single" w:sz="6" w:space="1" w:color="auto"/>
        </w:pBdr>
        <w:spacing w:line="276" w:lineRule="auto"/>
        <w:ind w:firstLine="720"/>
        <w:jc w:val="both"/>
        <w:rPr>
          <w:rFonts w:ascii="Times New Roman" w:eastAsia="Times New Roman" w:hAnsi="Times New Roman" w:cs="Times New Roman"/>
        </w:rPr>
      </w:pPr>
      <w:r w:rsidRPr="00E77444">
        <w:rPr>
          <w:rFonts w:ascii="Times New Roman" w:eastAsia="Times New Roman" w:hAnsi="Times New Roman" w:cs="Times New Roman"/>
        </w:rPr>
        <w:t xml:space="preserve">As a </w:t>
      </w:r>
      <w:r>
        <w:rPr>
          <w:rFonts w:ascii="Times New Roman" w:eastAsia="Times New Roman" w:hAnsi="Times New Roman" w:cs="Times New Roman"/>
        </w:rPr>
        <w:t>research fellow at Virginia Tech, Atlanta, Mr. Basu performed experiments to understand release mechanism of arsenic in groundwater. He used sequential extraction method to understand the ease of arsenic release under various geochemical conditions. He has also used scanning electron microscope (SEM) to determine mineralogy of the soil and rock samples. He has also installed several monitoring wells and taught graduate level ground water laboratory class in Virginia tech.</w:t>
      </w:r>
    </w:p>
    <w:p w:rsidR="002D49AC" w:rsidRDefault="002D49AC" w:rsidP="002D49AC">
      <w:pPr>
        <w:pBdr>
          <w:bottom w:val="single" w:sz="6" w:space="1" w:color="auto"/>
        </w:pBdr>
        <w:spacing w:line="276" w:lineRule="auto"/>
        <w:jc w:val="both"/>
        <w:rPr>
          <w:rFonts w:ascii="Times New Roman" w:eastAsia="Times New Roman" w:hAnsi="Times New Roman" w:cs="Times New Roman"/>
          <w:b/>
          <w:sz w:val="28"/>
          <w:szCs w:val="28"/>
          <w:u w:val="single"/>
        </w:rPr>
      </w:pPr>
    </w:p>
    <w:p w:rsidR="002D49AC" w:rsidRPr="002D49AC" w:rsidRDefault="002D49AC" w:rsidP="002D49AC">
      <w:pPr>
        <w:pBdr>
          <w:bottom w:val="single" w:sz="6" w:space="1" w:color="auto"/>
        </w:pBdr>
        <w:spacing w:line="276" w:lineRule="auto"/>
        <w:jc w:val="both"/>
        <w:rPr>
          <w:rFonts w:ascii="Times New Roman" w:eastAsia="Times New Roman" w:hAnsi="Times New Roman" w:cs="Times New Roman"/>
          <w:b/>
          <w:sz w:val="28"/>
          <w:szCs w:val="28"/>
        </w:rPr>
      </w:pPr>
      <w:r w:rsidRPr="002D49AC">
        <w:rPr>
          <w:rFonts w:ascii="Times New Roman" w:eastAsia="Times New Roman" w:hAnsi="Times New Roman" w:cs="Times New Roman"/>
          <w:b/>
          <w:sz w:val="28"/>
          <w:szCs w:val="28"/>
        </w:rPr>
        <w:lastRenderedPageBreak/>
        <w:t>Research / Teaching Assistant, Georgia State University, USA 2002-2004</w:t>
      </w:r>
    </w:p>
    <w:p w:rsidR="002D49AC" w:rsidRPr="00E77444" w:rsidRDefault="002D49AC" w:rsidP="002D49AC">
      <w:pPr>
        <w:pBdr>
          <w:bottom w:val="single" w:sz="6" w:space="1" w:color="auto"/>
        </w:pBdr>
        <w:spacing w:line="276" w:lineRule="auto"/>
        <w:ind w:firstLine="720"/>
        <w:jc w:val="both"/>
        <w:rPr>
          <w:rFonts w:ascii="Times New Roman" w:eastAsia="Times New Roman" w:hAnsi="Times New Roman" w:cs="Times New Roman"/>
        </w:rPr>
      </w:pPr>
      <w:r w:rsidRPr="00E77444">
        <w:rPr>
          <w:rFonts w:ascii="Times New Roman" w:eastAsia="Times New Roman" w:hAnsi="Times New Roman" w:cs="Times New Roman"/>
        </w:rPr>
        <w:t xml:space="preserve">As a </w:t>
      </w:r>
      <w:r>
        <w:rPr>
          <w:rFonts w:ascii="Times New Roman" w:eastAsia="Times New Roman" w:hAnsi="Times New Roman" w:cs="Times New Roman"/>
        </w:rPr>
        <w:t xml:space="preserve">research fellow at Georgia State University, Atlanta, </w:t>
      </w:r>
      <w:proofErr w:type="gramStart"/>
      <w:r>
        <w:rPr>
          <w:rFonts w:ascii="Times New Roman" w:eastAsia="Times New Roman" w:hAnsi="Times New Roman" w:cs="Times New Roman"/>
        </w:rPr>
        <w:t>Mr</w:t>
      </w:r>
      <w:proofErr w:type="gramEnd"/>
      <w:r>
        <w:rPr>
          <w:rFonts w:ascii="Times New Roman" w:eastAsia="Times New Roman" w:hAnsi="Times New Roman" w:cs="Times New Roman"/>
        </w:rPr>
        <w:t>. Basu completed experiments to determine mineralogy of clay-samples using X-ray diffraction technology and estimated age of soil samples based on K-</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dating technique. He has also taught several introductory geology labs in the university.</w:t>
      </w:r>
    </w:p>
    <w:p w:rsidR="002D49AC" w:rsidRDefault="002D49AC" w:rsidP="002D49AC">
      <w:pPr>
        <w:pBdr>
          <w:bottom w:val="single" w:sz="6" w:space="1" w:color="auto"/>
        </w:pBdr>
        <w:spacing w:line="276" w:lineRule="auto"/>
        <w:jc w:val="both"/>
        <w:rPr>
          <w:rFonts w:ascii="Times New Roman" w:eastAsia="Times New Roman" w:hAnsi="Times New Roman" w:cs="Times New Roman"/>
          <w:b/>
          <w:sz w:val="28"/>
          <w:szCs w:val="28"/>
        </w:rPr>
      </w:pPr>
    </w:p>
    <w:p w:rsidR="002D49AC" w:rsidRPr="002D49AC" w:rsidRDefault="002D49AC" w:rsidP="002D49AC">
      <w:pPr>
        <w:pBdr>
          <w:bottom w:val="single" w:sz="6" w:space="1" w:color="auto"/>
        </w:pBdr>
        <w:spacing w:line="276" w:lineRule="auto"/>
        <w:jc w:val="both"/>
        <w:rPr>
          <w:rFonts w:ascii="Times New Roman" w:eastAsia="Times New Roman" w:hAnsi="Times New Roman" w:cs="Times New Roman"/>
          <w:b/>
          <w:sz w:val="28"/>
          <w:szCs w:val="28"/>
        </w:rPr>
      </w:pPr>
      <w:r w:rsidRPr="002D49AC">
        <w:rPr>
          <w:rFonts w:ascii="Times New Roman" w:eastAsia="Times New Roman" w:hAnsi="Times New Roman" w:cs="Times New Roman"/>
          <w:b/>
          <w:sz w:val="28"/>
          <w:szCs w:val="28"/>
        </w:rPr>
        <w:t>Research Assistant, Indian Institute of Technology, India, 2000-2002</w:t>
      </w:r>
    </w:p>
    <w:p w:rsidR="00C9715E" w:rsidRDefault="002D49AC" w:rsidP="00C9715E">
      <w:pPr>
        <w:pBdr>
          <w:bottom w:val="single" w:sz="6" w:space="1" w:color="auto"/>
        </w:pBdr>
        <w:spacing w:line="276" w:lineRule="auto"/>
        <w:ind w:firstLine="720"/>
        <w:jc w:val="both"/>
        <w:rPr>
          <w:rFonts w:ascii="Times New Roman" w:hAnsi="Times New Roman" w:cs="Times New Roman"/>
          <w:b/>
          <w:i/>
          <w:u w:val="single"/>
        </w:rPr>
      </w:pPr>
      <w:r w:rsidRPr="00D71FB6">
        <w:rPr>
          <w:rFonts w:ascii="Times New Roman" w:eastAsia="Times New Roman" w:hAnsi="Times New Roman" w:cs="Times New Roman"/>
        </w:rPr>
        <w:t xml:space="preserve">As a </w:t>
      </w:r>
      <w:r>
        <w:rPr>
          <w:rFonts w:ascii="Times New Roman" w:eastAsia="Times New Roman" w:hAnsi="Times New Roman" w:cs="Times New Roman"/>
        </w:rPr>
        <w:t>research fellow at Indian Institute of Technology, Mr. Basu performed examination of mineralogy of metamorphic rocks to understand the history of metamorphic evolution. He has also used Alpha Spectrometer to investigate the aerosol load in one of the most populist cities in India – Ahmedabad.</w:t>
      </w:r>
      <w:r w:rsidR="00C9715E">
        <w:rPr>
          <w:rFonts w:ascii="Times New Roman" w:hAnsi="Times New Roman" w:cs="Times New Roman"/>
          <w:b/>
          <w:i/>
          <w:u w:val="single"/>
        </w:rPr>
        <w:t xml:space="preserve"> </w:t>
      </w:r>
    </w:p>
    <w:p w:rsidR="00C9715E" w:rsidRDefault="00C9715E" w:rsidP="002D49AC">
      <w:pPr>
        <w:tabs>
          <w:tab w:val="num" w:pos="720"/>
        </w:tabs>
        <w:spacing w:line="276" w:lineRule="auto"/>
        <w:rPr>
          <w:rFonts w:ascii="Times New Roman" w:hAnsi="Times New Roman" w:cs="Times New Roman"/>
          <w:b/>
          <w:i/>
          <w:u w:val="single"/>
        </w:rPr>
      </w:pPr>
    </w:p>
    <w:p w:rsidR="00C9715E" w:rsidRDefault="00483774" w:rsidP="002D49AC">
      <w:pPr>
        <w:tabs>
          <w:tab w:val="num" w:pos="720"/>
        </w:tabs>
        <w:spacing w:line="276" w:lineRule="auto"/>
        <w:rPr>
          <w:rFonts w:ascii="Times New Roman" w:hAnsi="Times New Roman" w:cs="Times New Roman"/>
          <w:b/>
          <w:i/>
          <w:u w:val="single"/>
        </w:rPr>
      </w:pPr>
      <w:r>
        <w:rPr>
          <w:rFonts w:ascii="Times New Roman" w:hAnsi="Times New Roman" w:cs="Times New Roman"/>
          <w:b/>
          <w:i/>
          <w:u w:val="single"/>
        </w:rPr>
        <w:t>Continued Education:</w:t>
      </w:r>
    </w:p>
    <w:p w:rsidR="00483774" w:rsidRPr="00483774" w:rsidRDefault="00483774" w:rsidP="002D49AC">
      <w:pPr>
        <w:tabs>
          <w:tab w:val="num" w:pos="720"/>
        </w:tabs>
        <w:spacing w:line="276" w:lineRule="auto"/>
        <w:rPr>
          <w:rFonts w:ascii="Times New Roman" w:hAnsi="Times New Roman" w:cs="Times New Roman"/>
        </w:rPr>
      </w:pPr>
      <w:r w:rsidRPr="00483774">
        <w:rPr>
          <w:rFonts w:ascii="Times New Roman" w:hAnsi="Times New Roman" w:cs="Times New Roman"/>
        </w:rPr>
        <w:t>A list of selected courses completed in last 3 years is presented below. A complete list of certificates</w:t>
      </w:r>
      <w:r w:rsidR="005E181D">
        <w:rPr>
          <w:rFonts w:ascii="Times New Roman" w:hAnsi="Times New Roman" w:cs="Times New Roman"/>
        </w:rPr>
        <w:t xml:space="preserve"> and courses completed</w:t>
      </w:r>
      <w:r w:rsidRPr="00483774">
        <w:rPr>
          <w:rFonts w:ascii="Times New Roman" w:hAnsi="Times New Roman" w:cs="Times New Roman"/>
        </w:rPr>
        <w:t xml:space="preserve"> is available at </w:t>
      </w:r>
      <w:hyperlink r:id="rId20" w:history="1">
        <w:r w:rsidRPr="00483774">
          <w:rPr>
            <w:rStyle w:val="Hyperlink"/>
            <w:rFonts w:ascii="Times New Roman" w:hAnsi="Times New Roman" w:cs="Times New Roman"/>
            <w:u w:val="none"/>
          </w:rPr>
          <w:t>https://www.linkedin.com/in/ankanbasu</w:t>
        </w:r>
      </w:hyperlink>
    </w:p>
    <w:p w:rsidR="00483774" w:rsidRDefault="00483774" w:rsidP="002D49AC">
      <w:pPr>
        <w:tabs>
          <w:tab w:val="num" w:pos="720"/>
        </w:tabs>
        <w:spacing w:line="276" w:lineRule="auto"/>
        <w:rPr>
          <w:rFonts w:ascii="Times New Roman" w:hAnsi="Times New Roman" w:cs="Times New Roman"/>
          <w:b/>
          <w:i/>
          <w:u w:val="single"/>
        </w:rPr>
      </w:pPr>
    </w:p>
    <w:p w:rsidR="00483774" w:rsidRPr="00483774" w:rsidRDefault="00483774" w:rsidP="00483774">
      <w:pPr>
        <w:pStyle w:val="ListParagraph"/>
        <w:numPr>
          <w:ilvl w:val="0"/>
          <w:numId w:val="22"/>
        </w:numPr>
        <w:tabs>
          <w:tab w:val="num" w:pos="720"/>
        </w:tabs>
        <w:spacing w:line="276" w:lineRule="auto"/>
        <w:rPr>
          <w:rFonts w:ascii="Times New Roman" w:hAnsi="Times New Roman" w:cs="Times New Roman"/>
        </w:rPr>
      </w:pPr>
      <w:r w:rsidRPr="00483774">
        <w:rPr>
          <w:rFonts w:ascii="Times New Roman" w:hAnsi="Times New Roman" w:cs="Times New Roman"/>
        </w:rPr>
        <w:t>Introduction to Programming in JAVA</w:t>
      </w:r>
    </w:p>
    <w:p w:rsidR="00483774" w:rsidRPr="00483774" w:rsidRDefault="00483774" w:rsidP="00483774">
      <w:pPr>
        <w:pStyle w:val="ListParagraph"/>
        <w:numPr>
          <w:ilvl w:val="0"/>
          <w:numId w:val="22"/>
        </w:numPr>
        <w:tabs>
          <w:tab w:val="num" w:pos="720"/>
        </w:tabs>
        <w:spacing w:line="276" w:lineRule="auto"/>
        <w:rPr>
          <w:rFonts w:ascii="Times New Roman" w:hAnsi="Times New Roman" w:cs="Times New Roman"/>
        </w:rPr>
      </w:pPr>
      <w:r w:rsidRPr="00483774">
        <w:rPr>
          <w:rFonts w:ascii="Times New Roman" w:hAnsi="Times New Roman" w:cs="Times New Roman"/>
        </w:rPr>
        <w:t>Introduction to Engineering</w:t>
      </w:r>
    </w:p>
    <w:p w:rsidR="00483774" w:rsidRPr="00483774" w:rsidRDefault="00483774" w:rsidP="00483774">
      <w:pPr>
        <w:pStyle w:val="ListParagraph"/>
        <w:numPr>
          <w:ilvl w:val="0"/>
          <w:numId w:val="22"/>
        </w:numPr>
        <w:tabs>
          <w:tab w:val="num" w:pos="720"/>
        </w:tabs>
        <w:spacing w:line="276" w:lineRule="auto"/>
        <w:rPr>
          <w:rFonts w:ascii="Times New Roman" w:hAnsi="Times New Roman" w:cs="Times New Roman"/>
        </w:rPr>
      </w:pPr>
      <w:hyperlink r:id="rId21" w:tgtFrame="_blank" w:history="1">
        <w:r w:rsidRPr="00483774">
          <w:rPr>
            <w:rStyle w:val="Hyperlink"/>
            <w:rFonts w:ascii="Times New Roman" w:hAnsi="Times New Roman" w:cs="Times New Roman"/>
            <w:color w:val="000000"/>
            <w:u w:val="none"/>
            <w:shd w:val="clear" w:color="auto" w:fill="FFFFFF"/>
          </w:rPr>
          <w:t>An Introduction to Interactive Programming in Python</w:t>
        </w:r>
      </w:hyperlink>
    </w:p>
    <w:p w:rsidR="00483774" w:rsidRPr="00483774" w:rsidRDefault="00483774" w:rsidP="00483774">
      <w:pPr>
        <w:pStyle w:val="ListParagraph"/>
        <w:numPr>
          <w:ilvl w:val="0"/>
          <w:numId w:val="22"/>
        </w:numPr>
        <w:tabs>
          <w:tab w:val="num" w:pos="720"/>
        </w:tabs>
        <w:spacing w:line="276" w:lineRule="auto"/>
        <w:rPr>
          <w:rFonts w:ascii="Times New Roman" w:hAnsi="Times New Roman" w:cs="Times New Roman"/>
        </w:rPr>
      </w:pPr>
      <w:hyperlink r:id="rId22" w:tgtFrame="_blank" w:history="1">
        <w:r w:rsidRPr="00483774">
          <w:rPr>
            <w:rStyle w:val="Hyperlink"/>
            <w:rFonts w:ascii="Times New Roman" w:hAnsi="Times New Roman" w:cs="Times New Roman"/>
            <w:color w:val="000000"/>
            <w:u w:val="none"/>
            <w:shd w:val="clear" w:color="auto" w:fill="FFFFFF"/>
          </w:rPr>
          <w:t>Programming for Everybody (Python)</w:t>
        </w:r>
      </w:hyperlink>
    </w:p>
    <w:p w:rsidR="00483774" w:rsidRPr="00483774" w:rsidRDefault="00483774" w:rsidP="00483774">
      <w:pPr>
        <w:pStyle w:val="ListParagraph"/>
        <w:numPr>
          <w:ilvl w:val="0"/>
          <w:numId w:val="22"/>
        </w:numPr>
        <w:tabs>
          <w:tab w:val="num" w:pos="720"/>
        </w:tabs>
        <w:spacing w:line="276" w:lineRule="auto"/>
        <w:rPr>
          <w:rFonts w:ascii="Times New Roman" w:hAnsi="Times New Roman" w:cs="Times New Roman"/>
        </w:rPr>
      </w:pPr>
      <w:hyperlink r:id="rId23" w:tgtFrame="_blank" w:history="1">
        <w:r w:rsidRPr="00483774">
          <w:rPr>
            <w:rStyle w:val="Hyperlink"/>
            <w:rFonts w:ascii="Times New Roman" w:hAnsi="Times New Roman" w:cs="Times New Roman"/>
            <w:color w:val="000000"/>
            <w:u w:val="none"/>
            <w:shd w:val="clear" w:color="auto" w:fill="FFFFFF"/>
          </w:rPr>
          <w:t>Learn to Program: The Fundamentals</w:t>
        </w:r>
      </w:hyperlink>
    </w:p>
    <w:p w:rsidR="00483774" w:rsidRPr="00483774" w:rsidRDefault="00483774" w:rsidP="00483774">
      <w:pPr>
        <w:pStyle w:val="ListParagraph"/>
        <w:numPr>
          <w:ilvl w:val="0"/>
          <w:numId w:val="22"/>
        </w:numPr>
        <w:tabs>
          <w:tab w:val="num" w:pos="720"/>
        </w:tabs>
        <w:spacing w:line="276" w:lineRule="auto"/>
        <w:rPr>
          <w:rFonts w:ascii="Times New Roman" w:hAnsi="Times New Roman" w:cs="Times New Roman"/>
        </w:rPr>
      </w:pPr>
      <w:hyperlink r:id="rId24" w:tgtFrame="_blank" w:history="1">
        <w:r w:rsidRPr="00483774">
          <w:rPr>
            <w:rStyle w:val="Hyperlink"/>
            <w:rFonts w:ascii="Times New Roman" w:hAnsi="Times New Roman" w:cs="Times New Roman"/>
            <w:color w:val="000000"/>
            <w:u w:val="none"/>
            <w:shd w:val="clear" w:color="auto" w:fill="FFFFFF"/>
          </w:rPr>
          <w:t>Advanced Chemistry</w:t>
        </w:r>
      </w:hyperlink>
      <w:bookmarkStart w:id="2" w:name="_GoBack"/>
      <w:bookmarkEnd w:id="2"/>
    </w:p>
    <w:p w:rsidR="00483774" w:rsidRPr="00483774" w:rsidRDefault="00483774" w:rsidP="00483774">
      <w:pPr>
        <w:pStyle w:val="ListParagraph"/>
        <w:numPr>
          <w:ilvl w:val="0"/>
          <w:numId w:val="22"/>
        </w:numPr>
        <w:tabs>
          <w:tab w:val="num" w:pos="720"/>
        </w:tabs>
        <w:spacing w:line="276" w:lineRule="auto"/>
        <w:rPr>
          <w:rFonts w:ascii="Times New Roman" w:hAnsi="Times New Roman" w:cs="Times New Roman"/>
        </w:rPr>
      </w:pPr>
      <w:hyperlink r:id="rId25" w:tgtFrame="_blank" w:history="1">
        <w:r w:rsidRPr="00483774">
          <w:rPr>
            <w:rStyle w:val="Hyperlink"/>
            <w:rFonts w:ascii="Times New Roman" w:hAnsi="Times New Roman" w:cs="Times New Roman"/>
            <w:color w:val="000000"/>
            <w:u w:val="none"/>
            <w:shd w:val="clear" w:color="auto" w:fill="FFFFFF"/>
          </w:rPr>
          <w:t>Computing for Data Analysis</w:t>
        </w:r>
      </w:hyperlink>
    </w:p>
    <w:p w:rsidR="00483774" w:rsidRPr="00483774" w:rsidRDefault="00483774" w:rsidP="00483774">
      <w:pPr>
        <w:pStyle w:val="ListParagraph"/>
        <w:numPr>
          <w:ilvl w:val="0"/>
          <w:numId w:val="22"/>
        </w:numPr>
        <w:tabs>
          <w:tab w:val="num" w:pos="720"/>
        </w:tabs>
        <w:spacing w:line="276" w:lineRule="auto"/>
        <w:rPr>
          <w:rFonts w:ascii="Times New Roman" w:hAnsi="Times New Roman" w:cs="Times New Roman"/>
        </w:rPr>
      </w:pPr>
      <w:hyperlink r:id="rId26" w:tgtFrame="_blank" w:history="1">
        <w:r w:rsidRPr="00483774">
          <w:rPr>
            <w:rStyle w:val="Hyperlink"/>
            <w:rFonts w:ascii="Times New Roman" w:hAnsi="Times New Roman" w:cs="Times New Roman"/>
            <w:color w:val="000000"/>
            <w:u w:val="none"/>
            <w:shd w:val="clear" w:color="auto" w:fill="FFFFFF"/>
          </w:rPr>
          <w:t>Statistical Reasoning for Public Health 1: Estimation, Inference, &amp; Interpretation</w:t>
        </w:r>
      </w:hyperlink>
    </w:p>
    <w:p w:rsidR="00483774" w:rsidRPr="00483774" w:rsidRDefault="00483774" w:rsidP="00483774">
      <w:pPr>
        <w:pStyle w:val="ListParagraph"/>
        <w:numPr>
          <w:ilvl w:val="0"/>
          <w:numId w:val="22"/>
        </w:numPr>
        <w:tabs>
          <w:tab w:val="num" w:pos="720"/>
        </w:tabs>
        <w:spacing w:line="276" w:lineRule="auto"/>
        <w:rPr>
          <w:rFonts w:ascii="Times New Roman" w:hAnsi="Times New Roman" w:cs="Times New Roman"/>
        </w:rPr>
      </w:pPr>
      <w:hyperlink r:id="rId27" w:tgtFrame="_blank" w:history="1">
        <w:r w:rsidRPr="00483774">
          <w:rPr>
            <w:rStyle w:val="Hyperlink"/>
            <w:rFonts w:ascii="Times New Roman" w:hAnsi="Times New Roman" w:cs="Times New Roman"/>
            <w:color w:val="000000"/>
            <w:u w:val="none"/>
            <w:shd w:val="clear" w:color="auto" w:fill="FFFFFF"/>
          </w:rPr>
          <w:t>The Data Scientist’s Toolbox</w:t>
        </w:r>
      </w:hyperlink>
    </w:p>
    <w:p w:rsidR="00483774" w:rsidRPr="00483774" w:rsidRDefault="00483774" w:rsidP="00483774">
      <w:pPr>
        <w:pStyle w:val="ListParagraph"/>
        <w:numPr>
          <w:ilvl w:val="0"/>
          <w:numId w:val="22"/>
        </w:numPr>
        <w:tabs>
          <w:tab w:val="num" w:pos="720"/>
        </w:tabs>
        <w:spacing w:line="276" w:lineRule="auto"/>
        <w:rPr>
          <w:rFonts w:ascii="Times New Roman" w:hAnsi="Times New Roman" w:cs="Times New Roman"/>
        </w:rPr>
      </w:pPr>
      <w:hyperlink r:id="rId28" w:tgtFrame="_blank" w:history="1">
        <w:r w:rsidRPr="00483774">
          <w:rPr>
            <w:rStyle w:val="Hyperlink"/>
            <w:rFonts w:ascii="Times New Roman" w:hAnsi="Times New Roman" w:cs="Times New Roman"/>
            <w:color w:val="000000"/>
            <w:u w:val="none"/>
            <w:shd w:val="clear" w:color="auto" w:fill="FFFFFF"/>
          </w:rPr>
          <w:t>Preparing for the AP* Statistics Exam</w:t>
        </w:r>
      </w:hyperlink>
    </w:p>
    <w:p w:rsidR="00483774" w:rsidRPr="00483774" w:rsidRDefault="00483774" w:rsidP="00483774">
      <w:pPr>
        <w:pStyle w:val="ListParagraph"/>
        <w:numPr>
          <w:ilvl w:val="0"/>
          <w:numId w:val="22"/>
        </w:numPr>
        <w:tabs>
          <w:tab w:val="num" w:pos="720"/>
        </w:tabs>
        <w:spacing w:line="276" w:lineRule="auto"/>
        <w:rPr>
          <w:rFonts w:ascii="Times New Roman" w:hAnsi="Times New Roman" w:cs="Times New Roman"/>
        </w:rPr>
      </w:pPr>
      <w:hyperlink r:id="rId29" w:tgtFrame="_blank" w:history="1">
        <w:r w:rsidRPr="00483774">
          <w:rPr>
            <w:rStyle w:val="Hyperlink"/>
            <w:rFonts w:ascii="Times New Roman" w:hAnsi="Times New Roman" w:cs="Times New Roman"/>
            <w:color w:val="000000"/>
            <w:u w:val="none"/>
            <w:shd w:val="clear" w:color="auto" w:fill="FFFFFF"/>
          </w:rPr>
          <w:t>New Models of Business in Society</w:t>
        </w:r>
      </w:hyperlink>
    </w:p>
    <w:p w:rsidR="00483774" w:rsidRPr="00483774" w:rsidRDefault="00483774" w:rsidP="00483774">
      <w:pPr>
        <w:pStyle w:val="ListParagraph"/>
        <w:numPr>
          <w:ilvl w:val="0"/>
          <w:numId w:val="22"/>
        </w:numPr>
        <w:tabs>
          <w:tab w:val="num" w:pos="720"/>
        </w:tabs>
        <w:spacing w:line="276" w:lineRule="auto"/>
        <w:rPr>
          <w:rFonts w:ascii="Times New Roman" w:hAnsi="Times New Roman" w:cs="Times New Roman"/>
        </w:rPr>
      </w:pPr>
      <w:hyperlink r:id="rId30" w:tgtFrame="_blank" w:history="1">
        <w:r w:rsidRPr="00483774">
          <w:rPr>
            <w:rStyle w:val="Hyperlink"/>
            <w:rFonts w:ascii="Times New Roman" w:hAnsi="Times New Roman" w:cs="Times New Roman"/>
            <w:color w:val="000000"/>
            <w:u w:val="none"/>
            <w:shd w:val="clear" w:color="auto" w:fill="FFFFFF"/>
          </w:rPr>
          <w:t>From GPS and Google Maps to Spatial Computing</w:t>
        </w:r>
      </w:hyperlink>
    </w:p>
    <w:p w:rsidR="00483774" w:rsidRPr="00483774" w:rsidRDefault="00483774" w:rsidP="00483774">
      <w:pPr>
        <w:pStyle w:val="ListParagraph"/>
        <w:numPr>
          <w:ilvl w:val="0"/>
          <w:numId w:val="22"/>
        </w:numPr>
        <w:tabs>
          <w:tab w:val="num" w:pos="720"/>
        </w:tabs>
        <w:spacing w:line="276" w:lineRule="auto"/>
        <w:rPr>
          <w:rFonts w:ascii="Times New Roman" w:hAnsi="Times New Roman" w:cs="Times New Roman"/>
        </w:rPr>
      </w:pPr>
      <w:r w:rsidRPr="00483774">
        <w:rPr>
          <w:rFonts w:ascii="Times New Roman" w:hAnsi="Times New Roman" w:cs="Times New Roman"/>
        </w:rPr>
        <w:t>Getting started with GIS</w:t>
      </w:r>
    </w:p>
    <w:p w:rsidR="00483774" w:rsidRPr="00483774" w:rsidRDefault="00483774" w:rsidP="00483774">
      <w:pPr>
        <w:pStyle w:val="ListParagraph"/>
        <w:numPr>
          <w:ilvl w:val="0"/>
          <w:numId w:val="22"/>
        </w:numPr>
        <w:tabs>
          <w:tab w:val="num" w:pos="720"/>
        </w:tabs>
        <w:spacing w:line="276" w:lineRule="auto"/>
        <w:rPr>
          <w:rFonts w:ascii="Times New Roman" w:hAnsi="Times New Roman" w:cs="Times New Roman"/>
        </w:rPr>
      </w:pPr>
      <w:r w:rsidRPr="00483774">
        <w:rPr>
          <w:rFonts w:ascii="Times New Roman" w:hAnsi="Times New Roman" w:cs="Times New Roman"/>
        </w:rPr>
        <w:t>Introduction to programming –data structure with JAVA</w:t>
      </w:r>
    </w:p>
    <w:p w:rsidR="00C9715E" w:rsidRPr="00483774" w:rsidRDefault="00483774" w:rsidP="002D49AC">
      <w:pPr>
        <w:pStyle w:val="ListParagraph"/>
        <w:numPr>
          <w:ilvl w:val="0"/>
          <w:numId w:val="22"/>
        </w:numPr>
        <w:tabs>
          <w:tab w:val="num" w:pos="720"/>
        </w:tabs>
        <w:spacing w:line="276" w:lineRule="auto"/>
        <w:rPr>
          <w:rFonts w:ascii="Times New Roman" w:hAnsi="Times New Roman" w:cs="Times New Roman"/>
          <w:b/>
          <w:i/>
          <w:u w:val="single"/>
        </w:rPr>
      </w:pPr>
      <w:r w:rsidRPr="00483774">
        <w:rPr>
          <w:rFonts w:ascii="Times New Roman" w:hAnsi="Times New Roman" w:cs="Times New Roman"/>
        </w:rPr>
        <w:t>Visual C++ programming for game development</w:t>
      </w:r>
    </w:p>
    <w:p w:rsidR="00483774" w:rsidRPr="00483774" w:rsidRDefault="00483774" w:rsidP="005E181D">
      <w:pPr>
        <w:pStyle w:val="ListParagraph"/>
        <w:tabs>
          <w:tab w:val="num" w:pos="720"/>
        </w:tabs>
        <w:spacing w:line="276" w:lineRule="auto"/>
        <w:rPr>
          <w:rFonts w:ascii="Times New Roman" w:hAnsi="Times New Roman" w:cs="Times New Roman"/>
          <w:b/>
          <w:i/>
          <w:u w:val="single"/>
        </w:rPr>
      </w:pPr>
    </w:p>
    <w:p w:rsidR="00C9715E" w:rsidRDefault="00C9715E" w:rsidP="002D49AC">
      <w:pPr>
        <w:tabs>
          <w:tab w:val="num" w:pos="720"/>
        </w:tabs>
        <w:spacing w:line="276" w:lineRule="auto"/>
        <w:rPr>
          <w:rFonts w:ascii="Times New Roman" w:hAnsi="Times New Roman" w:cs="Times New Roman"/>
          <w:b/>
          <w:i/>
          <w:u w:val="single"/>
        </w:rPr>
      </w:pPr>
    </w:p>
    <w:p w:rsidR="00C9715E" w:rsidRDefault="00C9715E" w:rsidP="002D49AC">
      <w:pPr>
        <w:tabs>
          <w:tab w:val="num" w:pos="720"/>
        </w:tabs>
        <w:spacing w:line="276" w:lineRule="auto"/>
        <w:rPr>
          <w:rFonts w:ascii="Times New Roman" w:hAnsi="Times New Roman" w:cs="Times New Roman"/>
          <w:b/>
          <w:i/>
          <w:u w:val="single"/>
        </w:rPr>
      </w:pPr>
    </w:p>
    <w:p w:rsidR="00C9715E" w:rsidRDefault="00C9715E" w:rsidP="002D49AC">
      <w:pPr>
        <w:tabs>
          <w:tab w:val="num" w:pos="720"/>
        </w:tabs>
        <w:spacing w:line="276" w:lineRule="auto"/>
        <w:rPr>
          <w:rFonts w:ascii="Times New Roman" w:hAnsi="Times New Roman" w:cs="Times New Roman"/>
          <w:b/>
          <w:i/>
          <w:u w:val="single"/>
        </w:rPr>
      </w:pPr>
    </w:p>
    <w:p w:rsidR="00C9715E" w:rsidRPr="00D71FB6" w:rsidRDefault="00C9715E" w:rsidP="00C9715E">
      <w:pPr>
        <w:pBdr>
          <w:bottom w:val="single" w:sz="6" w:space="1" w:color="auto"/>
        </w:pBdr>
        <w:spacing w:line="276" w:lineRule="auto"/>
        <w:ind w:firstLine="720"/>
        <w:jc w:val="both"/>
        <w:rPr>
          <w:rFonts w:ascii="Times New Roman" w:eastAsia="Times New Roman" w:hAnsi="Times New Roman" w:cs="Times New Roman"/>
        </w:rPr>
      </w:pPr>
    </w:p>
    <w:p w:rsidR="00C9715E" w:rsidRDefault="00C9715E" w:rsidP="00C9715E">
      <w:pPr>
        <w:pStyle w:val="Heading1"/>
        <w:pBdr>
          <w:bottom w:val="single" w:sz="6" w:space="1" w:color="auto"/>
        </w:pBdr>
        <w:spacing w:line="276" w:lineRule="auto"/>
        <w:rPr>
          <w:sz w:val="28"/>
          <w:szCs w:val="28"/>
        </w:rPr>
      </w:pPr>
    </w:p>
    <w:p w:rsidR="00C9715E" w:rsidRDefault="00C9715E" w:rsidP="00C9715E">
      <w:pPr>
        <w:pBdr>
          <w:bottom w:val="single" w:sz="6" w:space="1" w:color="auto"/>
          <w:between w:val="single" w:sz="6" w:space="1" w:color="auto"/>
        </w:pBdr>
        <w:tabs>
          <w:tab w:val="center" w:pos="5400"/>
        </w:tabs>
        <w:spacing w:line="276" w:lineRule="auto"/>
        <w:rPr>
          <w:rFonts w:ascii="Times New Roman" w:eastAsia="Arial" w:hAnsi="Times New Roman" w:cs="Times New Roman"/>
          <w:b/>
          <w:bCs/>
          <w:sz w:val="28"/>
          <w:szCs w:val="28"/>
        </w:rPr>
      </w:pPr>
    </w:p>
    <w:p w:rsidR="00C9715E" w:rsidRDefault="00C9715E" w:rsidP="00C9715E">
      <w:pPr>
        <w:pBdr>
          <w:bottom w:val="single" w:sz="6" w:space="1" w:color="auto"/>
          <w:between w:val="single" w:sz="6" w:space="1" w:color="auto"/>
        </w:pBdr>
        <w:tabs>
          <w:tab w:val="center" w:pos="5400"/>
        </w:tabs>
        <w:spacing w:line="276" w:lineRule="auto"/>
        <w:rPr>
          <w:rFonts w:ascii="Times New Roman" w:eastAsia="Arial" w:hAnsi="Times New Roman" w:cs="Times New Roman"/>
          <w:b/>
          <w:bCs/>
          <w:sz w:val="28"/>
          <w:szCs w:val="28"/>
        </w:rPr>
      </w:pPr>
      <w:r w:rsidRPr="006E3C69">
        <w:rPr>
          <w:rFonts w:ascii="Times New Roman" w:eastAsia="Arial" w:hAnsi="Times New Roman" w:cs="Times New Roman"/>
          <w:b/>
          <w:bCs/>
          <w:sz w:val="28"/>
          <w:szCs w:val="28"/>
        </w:rPr>
        <w:lastRenderedPageBreak/>
        <w:t>Key skills and consulting services</w:t>
      </w:r>
    </w:p>
    <w:p w:rsidR="00C9715E" w:rsidRDefault="00C9715E" w:rsidP="00C9715E">
      <w:pPr>
        <w:tabs>
          <w:tab w:val="num" w:pos="720"/>
        </w:tabs>
        <w:spacing w:line="276" w:lineRule="auto"/>
        <w:rPr>
          <w:rFonts w:ascii="Times New Roman" w:hAnsi="Times New Roman" w:cs="Times New Roman"/>
          <w:b/>
          <w:i/>
          <w:u w:val="single"/>
        </w:rPr>
      </w:pPr>
    </w:p>
    <w:p w:rsidR="002D49AC" w:rsidRDefault="002D49AC" w:rsidP="002D49AC">
      <w:pPr>
        <w:tabs>
          <w:tab w:val="num" w:pos="720"/>
        </w:tabs>
        <w:spacing w:line="276" w:lineRule="auto"/>
        <w:rPr>
          <w:rFonts w:ascii="Times New Roman" w:hAnsi="Times New Roman" w:cs="Times New Roman"/>
          <w:b/>
          <w:i/>
          <w:u w:val="single"/>
        </w:rPr>
      </w:pPr>
      <w:r w:rsidRPr="00A33BF2">
        <w:rPr>
          <w:rFonts w:ascii="Times New Roman" w:hAnsi="Times New Roman" w:cs="Times New Roman"/>
          <w:b/>
          <w:i/>
          <w:u w:val="single"/>
        </w:rPr>
        <w:t>Hydro</w:t>
      </w:r>
      <w:r>
        <w:rPr>
          <w:rFonts w:ascii="Times New Roman" w:hAnsi="Times New Roman" w:cs="Times New Roman"/>
          <w:b/>
          <w:i/>
          <w:u w:val="single"/>
        </w:rPr>
        <w:t>geo</w:t>
      </w:r>
      <w:r w:rsidRPr="00A33BF2">
        <w:rPr>
          <w:rFonts w:ascii="Times New Roman" w:hAnsi="Times New Roman" w:cs="Times New Roman"/>
          <w:b/>
          <w:i/>
          <w:u w:val="single"/>
        </w:rPr>
        <w:t>logic</w:t>
      </w:r>
    </w:p>
    <w:p w:rsidR="002D49AC" w:rsidRDefault="002D49AC" w:rsidP="002D49AC">
      <w:pPr>
        <w:numPr>
          <w:ilvl w:val="0"/>
          <w:numId w:val="2"/>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Preparation of analytical and numerical modes using </w:t>
      </w:r>
      <w:proofErr w:type="spellStart"/>
      <w:r>
        <w:rPr>
          <w:rFonts w:ascii="Times New Roman" w:eastAsia="Times New Roman" w:hAnsi="Times New Roman" w:cs="Times New Roman"/>
        </w:rPr>
        <w:t>Anaqsim</w:t>
      </w:r>
      <w:proofErr w:type="spellEnd"/>
      <w:r>
        <w:rPr>
          <w:rFonts w:ascii="Times New Roman" w:eastAsia="Times New Roman" w:hAnsi="Times New Roman" w:cs="Times New Roman"/>
        </w:rPr>
        <w:t>, MODFLOW.</w:t>
      </w:r>
    </w:p>
    <w:p w:rsidR="002D49AC" w:rsidRDefault="002D49AC" w:rsidP="002D49AC">
      <w:pPr>
        <w:numPr>
          <w:ilvl w:val="0"/>
          <w:numId w:val="2"/>
        </w:numPr>
        <w:spacing w:line="276" w:lineRule="auto"/>
        <w:jc w:val="both"/>
        <w:rPr>
          <w:rFonts w:ascii="Times New Roman" w:eastAsia="Times New Roman" w:hAnsi="Times New Roman" w:cs="Times New Roman"/>
        </w:rPr>
      </w:pPr>
      <w:r w:rsidRPr="00AC7ACA">
        <w:rPr>
          <w:rFonts w:ascii="Times New Roman" w:eastAsia="Times New Roman" w:hAnsi="Times New Roman" w:cs="Times New Roman"/>
        </w:rPr>
        <w:t>Aquifer testing (Packer test, Pump test, Slug test); interpretation of field data; derivation hydrologic parameters (</w:t>
      </w:r>
      <w:r>
        <w:rPr>
          <w:rFonts w:ascii="Times New Roman" w:eastAsia="Times New Roman" w:hAnsi="Times New Roman" w:cs="Times New Roman"/>
        </w:rPr>
        <w:t>AQTESOLV)</w:t>
      </w:r>
    </w:p>
    <w:p w:rsidR="002D49AC" w:rsidRPr="004857E6" w:rsidRDefault="002D49AC" w:rsidP="002D49AC">
      <w:pPr>
        <w:numPr>
          <w:ilvl w:val="0"/>
          <w:numId w:val="2"/>
        </w:numPr>
        <w:spacing w:line="276" w:lineRule="auto"/>
        <w:jc w:val="both"/>
        <w:rPr>
          <w:rFonts w:ascii="Times New Roman" w:eastAsia="Times New Roman" w:hAnsi="Times New Roman" w:cs="Times New Roman"/>
        </w:rPr>
      </w:pPr>
      <w:r w:rsidRPr="004857E6">
        <w:rPr>
          <w:rFonts w:ascii="Times New Roman" w:eastAsia="Times New Roman" w:hAnsi="Times New Roman" w:cs="Times New Roman"/>
        </w:rPr>
        <w:t>Monitoring well installation,</w:t>
      </w:r>
      <w:r w:rsidRPr="004857E6">
        <w:rPr>
          <w:rFonts w:ascii="Times New Roman" w:hAnsi="Times New Roman" w:cs="Times New Roman"/>
        </w:rPr>
        <w:t xml:space="preserve"> sampling, water user inventory </w:t>
      </w:r>
    </w:p>
    <w:p w:rsidR="002D49AC" w:rsidRPr="00A33BF2" w:rsidRDefault="002D49AC" w:rsidP="002D49AC">
      <w:pPr>
        <w:numPr>
          <w:ilvl w:val="0"/>
          <w:numId w:val="2"/>
        </w:numPr>
        <w:spacing w:line="276" w:lineRule="auto"/>
        <w:jc w:val="both"/>
        <w:rPr>
          <w:rFonts w:ascii="Times New Roman" w:eastAsia="Times New Roman" w:hAnsi="Times New Roman" w:cs="Times New Roman"/>
        </w:rPr>
      </w:pPr>
      <w:r w:rsidRPr="00A33BF2">
        <w:rPr>
          <w:rFonts w:ascii="Times New Roman" w:hAnsi="Times New Roman" w:cs="Times New Roman"/>
        </w:rPr>
        <w:t>Interpretation</w:t>
      </w:r>
      <w:r>
        <w:rPr>
          <w:rFonts w:ascii="Times New Roman" w:hAnsi="Times New Roman" w:cs="Times New Roman"/>
        </w:rPr>
        <w:t xml:space="preserve"> of wire-line geophysical logs for aquifer identification; water level and rock type determination.</w:t>
      </w:r>
    </w:p>
    <w:p w:rsidR="002D49AC" w:rsidRPr="004857E6" w:rsidRDefault="002D49AC" w:rsidP="002D49AC">
      <w:pPr>
        <w:numPr>
          <w:ilvl w:val="0"/>
          <w:numId w:val="2"/>
        </w:numPr>
        <w:spacing w:line="276" w:lineRule="auto"/>
        <w:jc w:val="both"/>
        <w:rPr>
          <w:rFonts w:ascii="Times New Roman" w:eastAsia="Times New Roman" w:hAnsi="Times New Roman" w:cs="Times New Roman"/>
        </w:rPr>
      </w:pPr>
      <w:r w:rsidRPr="004857E6">
        <w:rPr>
          <w:rFonts w:ascii="Times New Roman" w:eastAsia="Times New Roman" w:hAnsi="Times New Roman" w:cs="Times New Roman"/>
        </w:rPr>
        <w:t xml:space="preserve">Mine inflow prediction, inflow to slope and shaft determination, </w:t>
      </w:r>
      <w:r>
        <w:rPr>
          <w:rFonts w:ascii="Times New Roman" w:eastAsia="Times New Roman" w:hAnsi="Times New Roman" w:cs="Times New Roman"/>
        </w:rPr>
        <w:t>s</w:t>
      </w:r>
      <w:r w:rsidRPr="004857E6">
        <w:rPr>
          <w:rFonts w:ascii="Times New Roman" w:eastAsia="Times New Roman" w:hAnsi="Times New Roman" w:cs="Times New Roman"/>
        </w:rPr>
        <w:t>eepage through barrier estimation;</w:t>
      </w:r>
    </w:p>
    <w:p w:rsidR="002D49AC" w:rsidRPr="00CF5665" w:rsidRDefault="002D49AC" w:rsidP="002D49AC">
      <w:pPr>
        <w:numPr>
          <w:ilvl w:val="0"/>
          <w:numId w:val="2"/>
        </w:numPr>
        <w:spacing w:line="276" w:lineRule="auto"/>
        <w:jc w:val="both"/>
        <w:rPr>
          <w:rFonts w:ascii="Times New Roman" w:eastAsia="Times New Roman" w:hAnsi="Times New Roman" w:cs="Times New Roman"/>
        </w:rPr>
      </w:pPr>
      <w:r w:rsidRPr="00CF5665">
        <w:rPr>
          <w:rFonts w:ascii="Times New Roman" w:eastAsia="Times New Roman" w:hAnsi="Times New Roman" w:cs="Times New Roman"/>
        </w:rPr>
        <w:t>Stream-flow measurement and evaluation of data.</w:t>
      </w:r>
    </w:p>
    <w:p w:rsidR="002D49AC" w:rsidRPr="00CF5665" w:rsidRDefault="002D49AC" w:rsidP="002D49AC">
      <w:pPr>
        <w:numPr>
          <w:ilvl w:val="0"/>
          <w:numId w:val="2"/>
        </w:numPr>
        <w:spacing w:line="276" w:lineRule="auto"/>
        <w:jc w:val="both"/>
        <w:rPr>
          <w:rFonts w:ascii="Times New Roman" w:eastAsia="Times New Roman" w:hAnsi="Times New Roman" w:cs="Times New Roman"/>
        </w:rPr>
      </w:pPr>
      <w:r w:rsidRPr="00CF5665">
        <w:rPr>
          <w:rFonts w:ascii="Times New Roman" w:hAnsi="Times New Roman" w:cs="Times New Roman"/>
        </w:rPr>
        <w:t>Hydrologic balance assessment associated with mining activities.</w:t>
      </w:r>
    </w:p>
    <w:p w:rsidR="002D49AC" w:rsidRPr="001144BC" w:rsidRDefault="002D49AC" w:rsidP="002D49AC">
      <w:pPr>
        <w:numPr>
          <w:ilvl w:val="0"/>
          <w:numId w:val="2"/>
        </w:numPr>
        <w:spacing w:line="276" w:lineRule="auto"/>
        <w:jc w:val="both"/>
        <w:rPr>
          <w:rFonts w:ascii="Times New Roman" w:eastAsia="Times New Roman" w:hAnsi="Times New Roman" w:cs="Times New Roman"/>
        </w:rPr>
      </w:pPr>
      <w:r>
        <w:rPr>
          <w:rFonts w:ascii="Times New Roman" w:hAnsi="Times New Roman" w:cs="Times New Roman"/>
        </w:rPr>
        <w:t>Underground Injection Control (UIC) permits preparation.</w:t>
      </w:r>
    </w:p>
    <w:p w:rsidR="002D49AC" w:rsidRDefault="002D49AC" w:rsidP="002D49AC">
      <w:pPr>
        <w:tabs>
          <w:tab w:val="center" w:pos="5400"/>
        </w:tabs>
        <w:spacing w:line="276" w:lineRule="auto"/>
        <w:jc w:val="both"/>
        <w:rPr>
          <w:rFonts w:ascii="Times New Roman" w:eastAsia="Arial" w:hAnsi="Times New Roman" w:cs="Times New Roman"/>
          <w:b/>
          <w:bCs/>
          <w:i/>
          <w:u w:val="single"/>
        </w:rPr>
      </w:pPr>
      <w:r>
        <w:rPr>
          <w:rFonts w:ascii="Times New Roman" w:eastAsia="Arial" w:hAnsi="Times New Roman" w:cs="Times New Roman"/>
          <w:b/>
          <w:bCs/>
          <w:i/>
          <w:u w:val="single"/>
        </w:rPr>
        <w:t>Geophysical</w:t>
      </w:r>
    </w:p>
    <w:p w:rsidR="002D49AC" w:rsidRPr="000C1F5E" w:rsidRDefault="002D49AC" w:rsidP="002D49AC">
      <w:pPr>
        <w:pStyle w:val="ListParagraph"/>
        <w:numPr>
          <w:ilvl w:val="0"/>
          <w:numId w:val="19"/>
        </w:numPr>
        <w:tabs>
          <w:tab w:val="center" w:pos="5400"/>
        </w:tabs>
        <w:spacing w:line="276" w:lineRule="auto"/>
        <w:ind w:left="360"/>
        <w:jc w:val="both"/>
        <w:rPr>
          <w:rFonts w:ascii="Times New Roman" w:eastAsia="Arial" w:hAnsi="Times New Roman" w:cs="Times New Roman"/>
          <w:bCs/>
        </w:rPr>
      </w:pPr>
      <w:r w:rsidRPr="000C1F5E">
        <w:rPr>
          <w:rFonts w:ascii="Times New Roman" w:eastAsia="Arial" w:hAnsi="Times New Roman" w:cs="Times New Roman"/>
          <w:bCs/>
        </w:rPr>
        <w:t>Interpretation of data from wire-line geophysical tools such as gamma log, density logs,</w:t>
      </w:r>
      <w:r>
        <w:rPr>
          <w:rFonts w:ascii="Times New Roman" w:eastAsia="Arial" w:hAnsi="Times New Roman" w:cs="Times New Roman"/>
          <w:bCs/>
        </w:rPr>
        <w:t xml:space="preserve"> sonic logs, caliper logs and acou</w:t>
      </w:r>
      <w:r w:rsidRPr="000C1F5E">
        <w:rPr>
          <w:rFonts w:ascii="Times New Roman" w:eastAsia="Arial" w:hAnsi="Times New Roman" w:cs="Times New Roman"/>
          <w:bCs/>
        </w:rPr>
        <w:t xml:space="preserve">stic </w:t>
      </w:r>
      <w:proofErr w:type="spellStart"/>
      <w:r w:rsidRPr="000C1F5E">
        <w:rPr>
          <w:rFonts w:ascii="Times New Roman" w:eastAsia="Arial" w:hAnsi="Times New Roman" w:cs="Times New Roman"/>
          <w:bCs/>
        </w:rPr>
        <w:t>televiewer</w:t>
      </w:r>
      <w:proofErr w:type="spellEnd"/>
      <w:r>
        <w:rPr>
          <w:rFonts w:ascii="Times New Roman" w:eastAsia="Arial" w:hAnsi="Times New Roman" w:cs="Times New Roman"/>
          <w:bCs/>
        </w:rPr>
        <w:t xml:space="preserve"> (ATV) logs; interpret geology and define major aquifers.</w:t>
      </w:r>
    </w:p>
    <w:p w:rsidR="002D49AC" w:rsidRPr="0002009E" w:rsidRDefault="002D49AC" w:rsidP="002D49AC">
      <w:pPr>
        <w:tabs>
          <w:tab w:val="num" w:pos="720"/>
        </w:tabs>
        <w:spacing w:line="276" w:lineRule="auto"/>
        <w:rPr>
          <w:rFonts w:ascii="Times New Roman" w:eastAsia="Times New Roman" w:hAnsi="Times New Roman" w:cs="Times New Roman"/>
          <w:b/>
          <w:i/>
          <w:u w:val="single"/>
        </w:rPr>
      </w:pPr>
      <w:r w:rsidRPr="0002009E">
        <w:rPr>
          <w:rFonts w:ascii="Times New Roman" w:eastAsia="Times New Roman" w:hAnsi="Times New Roman" w:cs="Times New Roman"/>
          <w:b/>
          <w:i/>
          <w:u w:val="single"/>
        </w:rPr>
        <w:t>Geochemical</w:t>
      </w:r>
    </w:p>
    <w:p w:rsidR="002D49AC" w:rsidRDefault="002D49AC" w:rsidP="002D49AC">
      <w:pPr>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Preparation of geochemical models using PHREEQC and Geochemist’s Workbench</w:t>
      </w:r>
    </w:p>
    <w:p w:rsidR="002D49AC" w:rsidRPr="004857E6" w:rsidRDefault="002D49AC" w:rsidP="002D49AC">
      <w:pPr>
        <w:numPr>
          <w:ilvl w:val="0"/>
          <w:numId w:val="3"/>
        </w:numPr>
        <w:spacing w:line="276" w:lineRule="auto"/>
        <w:rPr>
          <w:rFonts w:ascii="Times New Roman" w:eastAsia="Times New Roman" w:hAnsi="Times New Roman" w:cs="Times New Roman"/>
        </w:rPr>
      </w:pPr>
      <w:r w:rsidRPr="004857E6">
        <w:rPr>
          <w:rFonts w:ascii="Times New Roman" w:eastAsia="Times New Roman" w:hAnsi="Times New Roman" w:cs="Times New Roman"/>
        </w:rPr>
        <w:t>Evaluation of water quality data; QA/QC; Stiff and Piper diagrams</w:t>
      </w:r>
      <w:r>
        <w:rPr>
          <w:rFonts w:ascii="Times New Roman" w:eastAsia="Times New Roman" w:hAnsi="Times New Roman" w:cs="Times New Roman"/>
        </w:rPr>
        <w:t xml:space="preserve">; </w:t>
      </w:r>
    </w:p>
    <w:p w:rsidR="002D49AC" w:rsidRPr="00CF5665" w:rsidRDefault="002D49AC" w:rsidP="002D49AC">
      <w:pPr>
        <w:numPr>
          <w:ilvl w:val="0"/>
          <w:numId w:val="3"/>
        </w:numPr>
        <w:spacing w:line="276" w:lineRule="auto"/>
        <w:rPr>
          <w:rFonts w:ascii="Times New Roman" w:eastAsia="Times New Roman" w:hAnsi="Times New Roman" w:cs="Times New Roman"/>
        </w:rPr>
      </w:pPr>
      <w:r w:rsidRPr="00CF5665">
        <w:rPr>
          <w:rFonts w:ascii="Times New Roman" w:eastAsia="Times New Roman" w:hAnsi="Times New Roman" w:cs="Times New Roman"/>
          <w:bCs/>
        </w:rPr>
        <w:t>Acid Base Account (ABA) and Se sampling</w:t>
      </w:r>
      <w:r w:rsidRPr="00CF5665">
        <w:rPr>
          <w:rFonts w:ascii="Times New Roman" w:eastAsia="Times New Roman" w:hAnsi="Times New Roman" w:cs="Times New Roman"/>
        </w:rPr>
        <w:t xml:space="preserve"> and data analysis for all coal related projects.</w:t>
      </w:r>
    </w:p>
    <w:p w:rsidR="002D49AC" w:rsidRDefault="002D49AC" w:rsidP="002D49AC">
      <w:pPr>
        <w:numPr>
          <w:ilvl w:val="0"/>
          <w:numId w:val="3"/>
        </w:numPr>
        <w:spacing w:line="276" w:lineRule="auto"/>
        <w:rPr>
          <w:rFonts w:ascii="Times New Roman" w:eastAsia="Times New Roman" w:hAnsi="Times New Roman" w:cs="Times New Roman"/>
        </w:rPr>
      </w:pPr>
      <w:r w:rsidRPr="00CF5665">
        <w:rPr>
          <w:rFonts w:ascii="Times New Roman" w:eastAsia="Times New Roman" w:hAnsi="Times New Roman" w:cs="Times New Roman"/>
          <w:bCs/>
        </w:rPr>
        <w:t>Soil sampling</w:t>
      </w:r>
      <w:r w:rsidRPr="00CF5665">
        <w:rPr>
          <w:rFonts w:ascii="Times New Roman" w:eastAsia="Times New Roman" w:hAnsi="Times New Roman" w:cs="Times New Roman"/>
        </w:rPr>
        <w:t xml:space="preserve"> and strength tests especially for slope and shaft development projects.</w:t>
      </w:r>
    </w:p>
    <w:p w:rsidR="002D49AC" w:rsidRPr="009A3E2F" w:rsidRDefault="002D49AC" w:rsidP="002D49AC">
      <w:pPr>
        <w:numPr>
          <w:ilvl w:val="0"/>
          <w:numId w:val="3"/>
        </w:numPr>
        <w:spacing w:line="276" w:lineRule="auto"/>
        <w:rPr>
          <w:rFonts w:ascii="Times New Roman" w:eastAsia="Arial" w:hAnsi="Times New Roman" w:cs="Times New Roman"/>
          <w:b/>
          <w:bCs/>
          <w:i/>
          <w:u w:val="single"/>
        </w:rPr>
      </w:pPr>
      <w:r w:rsidRPr="009A3E2F">
        <w:rPr>
          <w:rFonts w:ascii="Times New Roman" w:eastAsia="Times New Roman" w:hAnsi="Times New Roman" w:cs="Times New Roman"/>
        </w:rPr>
        <w:t>RCRA metal remediation; bioremediation, Acid Mine Drainage analysis.</w:t>
      </w:r>
      <w:r w:rsidRPr="009A3E2F">
        <w:rPr>
          <w:rFonts w:ascii="Times New Roman" w:eastAsia="Arial" w:hAnsi="Times New Roman" w:cs="Times New Roman"/>
          <w:b/>
          <w:bCs/>
          <w:i/>
          <w:u w:val="single"/>
        </w:rPr>
        <w:t xml:space="preserve"> </w:t>
      </w:r>
    </w:p>
    <w:p w:rsidR="002D49AC" w:rsidRPr="006E3C69" w:rsidRDefault="002D49AC" w:rsidP="002D49AC">
      <w:pPr>
        <w:tabs>
          <w:tab w:val="center" w:pos="5400"/>
        </w:tabs>
        <w:spacing w:line="276" w:lineRule="auto"/>
        <w:jc w:val="both"/>
        <w:rPr>
          <w:rFonts w:ascii="Times New Roman" w:eastAsia="Arial" w:hAnsi="Times New Roman" w:cs="Times New Roman"/>
          <w:b/>
          <w:bCs/>
          <w:i/>
          <w:u w:val="single"/>
        </w:rPr>
      </w:pPr>
      <w:r w:rsidRPr="006E3C69">
        <w:rPr>
          <w:rFonts w:ascii="Times New Roman" w:eastAsia="Arial" w:hAnsi="Times New Roman" w:cs="Times New Roman"/>
          <w:b/>
          <w:bCs/>
          <w:i/>
          <w:u w:val="single"/>
        </w:rPr>
        <w:t>Mineral explorations</w:t>
      </w:r>
    </w:p>
    <w:p w:rsidR="002D49AC" w:rsidRDefault="002D49AC" w:rsidP="002D49AC">
      <w:pPr>
        <w:numPr>
          <w:ilvl w:val="0"/>
          <w:numId w:val="1"/>
        </w:numPr>
        <w:tabs>
          <w:tab w:val="left" w:pos="360"/>
        </w:tabs>
        <w:autoSpaceDE w:val="0"/>
        <w:autoSpaceDN w:val="0"/>
        <w:adjustRightInd w:val="0"/>
        <w:spacing w:line="276" w:lineRule="auto"/>
        <w:jc w:val="both"/>
        <w:rPr>
          <w:rFonts w:ascii="Times New Roman" w:eastAsia="Times New Roman" w:hAnsi="Times New Roman" w:cs="Times New Roman"/>
        </w:rPr>
      </w:pPr>
      <w:r>
        <w:rPr>
          <w:rFonts w:ascii="Times New Roman" w:eastAsia="Times New Roman" w:hAnsi="Times New Roman" w:cs="Times New Roman"/>
        </w:rPr>
        <w:t>Qualified Person for JORC / CIM or US SEC reserve/resource studies.</w:t>
      </w:r>
    </w:p>
    <w:p w:rsidR="002D49AC" w:rsidRDefault="002D49AC" w:rsidP="002D49AC">
      <w:pPr>
        <w:numPr>
          <w:ilvl w:val="0"/>
          <w:numId w:val="1"/>
        </w:numPr>
        <w:tabs>
          <w:tab w:val="left" w:pos="360"/>
        </w:tabs>
        <w:autoSpaceDE w:val="0"/>
        <w:autoSpaceDN w:val="0"/>
        <w:adjustRightInd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Preparation of 3D-Geological model of mineral resources (Software: </w:t>
      </w:r>
      <w:r w:rsidRPr="00B60800">
        <w:rPr>
          <w:rFonts w:ascii="Times New Roman" w:eastAsia="Times New Roman" w:hAnsi="Times New Roman" w:cs="Times New Roman"/>
        </w:rPr>
        <w:t xml:space="preserve">CARLSON </w:t>
      </w:r>
      <w:r>
        <w:rPr>
          <w:rFonts w:ascii="Times New Roman" w:eastAsia="Times New Roman" w:hAnsi="Times New Roman" w:cs="Times New Roman"/>
        </w:rPr>
        <w:t xml:space="preserve">or </w:t>
      </w:r>
      <w:proofErr w:type="spellStart"/>
      <w:r>
        <w:rPr>
          <w:rFonts w:ascii="Times New Roman" w:eastAsia="Times New Roman" w:hAnsi="Times New Roman" w:cs="Times New Roman"/>
        </w:rPr>
        <w:t>SurvCADD</w:t>
      </w:r>
      <w:proofErr w:type="spellEnd"/>
      <w:r>
        <w:rPr>
          <w:rFonts w:ascii="Times New Roman" w:eastAsia="Times New Roman" w:hAnsi="Times New Roman" w:cs="Times New Roman"/>
        </w:rPr>
        <w:t>)</w:t>
      </w:r>
      <w:r w:rsidRPr="00B60800">
        <w:rPr>
          <w:rFonts w:ascii="Times New Roman" w:eastAsia="Times New Roman" w:hAnsi="Times New Roman" w:cs="Times New Roman"/>
        </w:rPr>
        <w:t>;</w:t>
      </w:r>
    </w:p>
    <w:p w:rsidR="002D49AC" w:rsidRPr="00CF5665" w:rsidRDefault="002D49AC" w:rsidP="002D49AC">
      <w:pPr>
        <w:numPr>
          <w:ilvl w:val="0"/>
          <w:numId w:val="1"/>
        </w:numPr>
        <w:tabs>
          <w:tab w:val="left" w:pos="360"/>
        </w:tabs>
        <w:autoSpaceDE w:val="0"/>
        <w:autoSpaceDN w:val="0"/>
        <w:adjustRightInd w:val="0"/>
        <w:spacing w:line="276" w:lineRule="auto"/>
        <w:jc w:val="both"/>
        <w:rPr>
          <w:rFonts w:ascii="Times New Roman" w:eastAsia="Times New Roman" w:hAnsi="Times New Roman" w:cs="Times New Roman"/>
        </w:rPr>
      </w:pPr>
      <w:r w:rsidRPr="00CF5665">
        <w:rPr>
          <w:rFonts w:ascii="Times New Roman" w:eastAsia="Times New Roman" w:hAnsi="Times New Roman" w:cs="Times New Roman"/>
        </w:rPr>
        <w:t>Exploration and economic assessment of natural mineral deposits, field supervision of drilling; field mapping, geologic /geotechnical and fracture (RQD) logging of core</w:t>
      </w:r>
      <w:r>
        <w:rPr>
          <w:rFonts w:ascii="Times New Roman" w:eastAsia="Times New Roman" w:hAnsi="Times New Roman" w:cs="Times New Roman"/>
        </w:rPr>
        <w:t>.</w:t>
      </w:r>
    </w:p>
    <w:p w:rsidR="002D49AC" w:rsidRPr="00B60800" w:rsidRDefault="002D49AC" w:rsidP="002D49AC">
      <w:pPr>
        <w:numPr>
          <w:ilvl w:val="0"/>
          <w:numId w:val="1"/>
        </w:numPr>
        <w:tabs>
          <w:tab w:val="left" w:pos="360"/>
        </w:tabs>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I</w:t>
      </w:r>
      <w:r w:rsidRPr="00B60800">
        <w:rPr>
          <w:rFonts w:ascii="Times New Roman" w:eastAsia="Times New Roman" w:hAnsi="Times New Roman" w:cs="Times New Roman"/>
        </w:rPr>
        <w:t>sopach</w:t>
      </w:r>
      <w:proofErr w:type="spellEnd"/>
      <w:r w:rsidRPr="00B60800">
        <w:rPr>
          <w:rFonts w:ascii="Times New Roman" w:eastAsia="Times New Roman" w:hAnsi="Times New Roman" w:cs="Times New Roman"/>
        </w:rPr>
        <w:t xml:space="preserve"> mapping; fault and lineaments delineation; preparation of geologic reports</w:t>
      </w:r>
    </w:p>
    <w:p w:rsidR="002D49AC" w:rsidRPr="00A33BF2" w:rsidRDefault="002D49AC" w:rsidP="002D49AC">
      <w:pPr>
        <w:numPr>
          <w:ilvl w:val="0"/>
          <w:numId w:val="1"/>
        </w:numPr>
        <w:spacing w:line="276" w:lineRule="auto"/>
        <w:jc w:val="both"/>
        <w:rPr>
          <w:rFonts w:ascii="Times New Roman" w:eastAsia="Times New Roman" w:hAnsi="Times New Roman" w:cs="Times New Roman"/>
        </w:rPr>
      </w:pPr>
      <w:r w:rsidRPr="00A33BF2">
        <w:rPr>
          <w:rFonts w:ascii="Times New Roman" w:eastAsia="Times New Roman" w:hAnsi="Times New Roman" w:cs="Times New Roman"/>
        </w:rPr>
        <w:t>Mine hazard evaluation</w:t>
      </w:r>
      <w:r w:rsidRPr="00A33BF2">
        <w:rPr>
          <w:rFonts w:ascii="Times New Roman" w:hAnsi="Times New Roman" w:cs="Times New Roman"/>
        </w:rPr>
        <w:t>; roof and floor mapping.</w:t>
      </w:r>
    </w:p>
    <w:p w:rsidR="002D49AC" w:rsidRDefault="002D49AC" w:rsidP="002D49AC">
      <w:pPr>
        <w:numPr>
          <w:ilvl w:val="0"/>
          <w:numId w:val="1"/>
        </w:numPr>
        <w:autoSpaceDE w:val="0"/>
        <w:autoSpaceDN w:val="0"/>
        <w:adjustRightInd w:val="0"/>
        <w:spacing w:line="276" w:lineRule="auto"/>
        <w:jc w:val="both"/>
        <w:rPr>
          <w:rFonts w:ascii="Times New Roman" w:eastAsia="Times New Roman" w:hAnsi="Times New Roman" w:cs="Times New Roman"/>
        </w:rPr>
      </w:pPr>
      <w:r w:rsidRPr="00CF5665">
        <w:rPr>
          <w:rFonts w:ascii="Times New Roman" w:eastAsia="Times New Roman" w:hAnsi="Times New Roman" w:cs="Times New Roman"/>
        </w:rPr>
        <w:t>Sampling and analysis of Coal Bed Methane</w:t>
      </w:r>
      <w:r>
        <w:rPr>
          <w:rFonts w:ascii="Times New Roman" w:eastAsia="Times New Roman" w:hAnsi="Times New Roman" w:cs="Times New Roman"/>
        </w:rPr>
        <w:t xml:space="preserve"> (CBM)</w:t>
      </w:r>
      <w:r w:rsidRPr="00CF5665">
        <w:rPr>
          <w:rFonts w:ascii="Times New Roman" w:eastAsia="Times New Roman" w:hAnsi="Times New Roman" w:cs="Times New Roman"/>
        </w:rPr>
        <w:t xml:space="preserve">. </w:t>
      </w:r>
    </w:p>
    <w:p w:rsidR="002D49AC" w:rsidRDefault="002D49AC" w:rsidP="002D49AC">
      <w:pPr>
        <w:numPr>
          <w:ilvl w:val="0"/>
          <w:numId w:val="1"/>
        </w:numPr>
        <w:tabs>
          <w:tab w:val="num" w:pos="360"/>
        </w:tabs>
        <w:autoSpaceDE w:val="0"/>
        <w:autoSpaceDN w:val="0"/>
        <w:adjustRightInd w:val="0"/>
        <w:spacing w:line="276" w:lineRule="auto"/>
        <w:jc w:val="both"/>
        <w:rPr>
          <w:rFonts w:ascii="Times New Roman" w:eastAsia="Times New Roman" w:hAnsi="Times New Roman" w:cs="Times New Roman"/>
        </w:rPr>
      </w:pPr>
      <w:r w:rsidRPr="00622B5C">
        <w:rPr>
          <w:rFonts w:ascii="Times New Roman" w:eastAsia="Times New Roman" w:hAnsi="Times New Roman" w:cs="Times New Roman"/>
        </w:rPr>
        <w:t>Geotechnical investigation; strength testing; Rock Mass Rating (RMR) evaluation.</w:t>
      </w:r>
    </w:p>
    <w:p w:rsidR="002D49AC" w:rsidRPr="009A3E2F" w:rsidRDefault="002D49AC" w:rsidP="002D49AC">
      <w:pPr>
        <w:autoSpaceDE w:val="0"/>
        <w:autoSpaceDN w:val="0"/>
        <w:adjustRightInd w:val="0"/>
        <w:spacing w:line="276" w:lineRule="auto"/>
        <w:jc w:val="both"/>
        <w:rPr>
          <w:rFonts w:ascii="Times New Roman" w:eastAsia="Times New Roman" w:hAnsi="Times New Roman" w:cs="Times New Roman"/>
          <w:b/>
          <w:u w:val="single"/>
        </w:rPr>
      </w:pPr>
      <w:r w:rsidRPr="009A3E2F">
        <w:rPr>
          <w:rFonts w:ascii="Times New Roman" w:eastAsia="Times New Roman" w:hAnsi="Times New Roman" w:cs="Times New Roman"/>
          <w:b/>
          <w:u w:val="single"/>
        </w:rPr>
        <w:t>Soil:</w:t>
      </w:r>
    </w:p>
    <w:p w:rsidR="002D49AC" w:rsidRDefault="002D49AC" w:rsidP="002D49AC">
      <w:pPr>
        <w:pStyle w:val="ListParagraph"/>
        <w:numPr>
          <w:ilvl w:val="0"/>
          <w:numId w:val="20"/>
        </w:numPr>
        <w:autoSpaceDE w:val="0"/>
        <w:autoSpaceDN w:val="0"/>
        <w:adjustRightInd w:val="0"/>
        <w:spacing w:line="276" w:lineRule="auto"/>
        <w:jc w:val="both"/>
        <w:rPr>
          <w:rFonts w:ascii="Times New Roman" w:eastAsia="Times New Roman" w:hAnsi="Times New Roman" w:cs="Times New Roman"/>
        </w:rPr>
      </w:pPr>
      <w:r>
        <w:rPr>
          <w:rFonts w:ascii="Times New Roman" w:eastAsia="Times New Roman" w:hAnsi="Times New Roman" w:cs="Times New Roman"/>
        </w:rPr>
        <w:t>Geo-probe sampling, supervision of boring</w:t>
      </w:r>
    </w:p>
    <w:p w:rsidR="002D49AC" w:rsidRPr="009A3E2F" w:rsidRDefault="002D49AC" w:rsidP="002D49AC">
      <w:pPr>
        <w:pStyle w:val="ListParagraph"/>
        <w:numPr>
          <w:ilvl w:val="0"/>
          <w:numId w:val="20"/>
        </w:numPr>
        <w:autoSpaceDE w:val="0"/>
        <w:autoSpaceDN w:val="0"/>
        <w:adjustRightInd w:val="0"/>
        <w:spacing w:line="276" w:lineRule="auto"/>
        <w:jc w:val="both"/>
        <w:rPr>
          <w:rFonts w:ascii="Times New Roman" w:eastAsia="Times New Roman" w:hAnsi="Times New Roman" w:cs="Times New Roman"/>
        </w:rPr>
      </w:pPr>
      <w:r>
        <w:rPr>
          <w:rFonts w:ascii="Times New Roman" w:eastAsia="Times New Roman" w:hAnsi="Times New Roman" w:cs="Times New Roman"/>
        </w:rPr>
        <w:t>Evaluation of geochemistry of soil from storm water basins.</w:t>
      </w:r>
    </w:p>
    <w:p w:rsidR="002D49AC" w:rsidRDefault="002D49AC" w:rsidP="002D49AC"/>
    <w:p w:rsidR="002D49AC" w:rsidRDefault="002D49AC" w:rsidP="002D49AC"/>
    <w:p w:rsidR="00A14D79" w:rsidRPr="00085B71" w:rsidRDefault="00F5063A" w:rsidP="00A14D79">
      <w:pPr>
        <w:pBdr>
          <w:bottom w:val="single" w:sz="6" w:space="1" w:color="auto"/>
        </w:pBd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List of </w:t>
      </w:r>
      <w:r w:rsidR="00A14D79" w:rsidRPr="00085B71">
        <w:rPr>
          <w:rFonts w:ascii="Times New Roman" w:eastAsia="Times New Roman" w:hAnsi="Times New Roman" w:cs="Times New Roman"/>
          <w:b/>
          <w:sz w:val="28"/>
          <w:szCs w:val="28"/>
        </w:rPr>
        <w:t>Selected Projects / activities</w:t>
      </w:r>
      <w:r w:rsidR="00395DB9">
        <w:rPr>
          <w:rFonts w:ascii="Times New Roman" w:eastAsia="Times New Roman" w:hAnsi="Times New Roman" w:cs="Times New Roman"/>
          <w:b/>
          <w:sz w:val="28"/>
          <w:szCs w:val="28"/>
        </w:rPr>
        <w:t xml:space="preserve"> at Cardno MM&amp;A (2006 to Present)</w:t>
      </w:r>
    </w:p>
    <w:p w:rsidR="00A14D79" w:rsidRDefault="00A14D79" w:rsidP="00A14D79">
      <w:pPr>
        <w:tabs>
          <w:tab w:val="left" w:pos="0"/>
          <w:tab w:val="left" w:pos="270"/>
          <w:tab w:val="left" w:pos="720"/>
          <w:tab w:val="left" w:pos="1440"/>
          <w:tab w:val="left" w:pos="2340"/>
          <w:tab w:val="left" w:pos="2700"/>
          <w:tab w:val="left" w:pos="3060"/>
          <w:tab w:val="left" w:pos="4320"/>
        </w:tabs>
        <w:spacing w:line="276" w:lineRule="auto"/>
        <w:ind w:left="270" w:right="-90"/>
        <w:jc w:val="both"/>
        <w:rPr>
          <w:rStyle w:val="Strong"/>
          <w:rFonts w:ascii="Times New Roman" w:hAnsi="Times New Roman" w:cs="Times New Roman"/>
          <w:bCs w:val="0"/>
        </w:rPr>
      </w:pPr>
    </w:p>
    <w:p w:rsidR="00C23739" w:rsidRPr="00B60800" w:rsidRDefault="00C23739" w:rsidP="00C23739">
      <w:pPr>
        <w:tabs>
          <w:tab w:val="left" w:pos="0"/>
          <w:tab w:val="left" w:pos="270"/>
          <w:tab w:val="left" w:pos="720"/>
          <w:tab w:val="left" w:pos="1440"/>
          <w:tab w:val="left" w:pos="2340"/>
          <w:tab w:val="left" w:pos="2700"/>
          <w:tab w:val="left" w:pos="3060"/>
          <w:tab w:val="left" w:pos="4320"/>
        </w:tabs>
        <w:spacing w:line="276" w:lineRule="auto"/>
        <w:ind w:left="270" w:right="-90" w:hanging="270"/>
        <w:jc w:val="center"/>
        <w:rPr>
          <w:rFonts w:ascii="Times New Roman" w:eastAsia="Times New Roman" w:hAnsi="Times New Roman" w:cs="Times New Roman"/>
          <w:b/>
          <w:sz w:val="28"/>
          <w:szCs w:val="28"/>
          <w:u w:val="single"/>
          <w:lang w:bidi="bn-IN"/>
        </w:rPr>
      </w:pPr>
      <w:r w:rsidRPr="00B60800">
        <w:rPr>
          <w:rFonts w:ascii="Times New Roman" w:eastAsia="Times New Roman" w:hAnsi="Times New Roman" w:cs="Times New Roman"/>
          <w:b/>
          <w:sz w:val="28"/>
          <w:szCs w:val="28"/>
          <w:u w:val="single"/>
          <w:lang w:bidi="bn-IN"/>
        </w:rPr>
        <w:t>Hydrologic Investigations:</w:t>
      </w:r>
    </w:p>
    <w:p w:rsidR="00C9715E" w:rsidRPr="00C9715E" w:rsidRDefault="00C9715E" w:rsidP="00395DB9">
      <w:pPr>
        <w:numPr>
          <w:ilvl w:val="0"/>
          <w:numId w:val="12"/>
        </w:numPr>
        <w:tabs>
          <w:tab w:val="left" w:pos="0"/>
          <w:tab w:val="left" w:pos="270"/>
          <w:tab w:val="left" w:pos="720"/>
          <w:tab w:val="left" w:pos="1440"/>
          <w:tab w:val="left" w:pos="2340"/>
          <w:tab w:val="left" w:pos="2700"/>
          <w:tab w:val="left" w:pos="3060"/>
          <w:tab w:val="left" w:pos="4320"/>
        </w:tabs>
        <w:spacing w:line="276" w:lineRule="auto"/>
        <w:ind w:left="270" w:right="-90" w:hanging="270"/>
        <w:jc w:val="both"/>
        <w:rPr>
          <w:rStyle w:val="Strong"/>
          <w:rFonts w:ascii="Times New Roman" w:eastAsia="Times New Roman" w:hAnsi="Times New Roman" w:cs="Times New Roman"/>
          <w:bCs w:val="0"/>
          <w:lang w:bidi="bn-IN"/>
        </w:rPr>
      </w:pPr>
      <w:r w:rsidRPr="00C9715E">
        <w:rPr>
          <w:rStyle w:val="Strong"/>
          <w:rFonts w:ascii="Times New Roman" w:eastAsia="Times New Roman" w:hAnsi="Times New Roman" w:cs="Times New Roman"/>
          <w:bCs w:val="0"/>
          <w:lang w:bidi="bn-IN"/>
        </w:rPr>
        <w:t>Regression analysis to evaluate relationship between gamma count and moisture content from soil samples</w:t>
      </w:r>
    </w:p>
    <w:p w:rsidR="00C9715E" w:rsidRPr="00C9715E" w:rsidRDefault="00C9715E" w:rsidP="00C9715E">
      <w:pPr>
        <w:tabs>
          <w:tab w:val="left" w:pos="0"/>
          <w:tab w:val="left" w:pos="270"/>
          <w:tab w:val="left" w:pos="720"/>
          <w:tab w:val="left" w:pos="1440"/>
          <w:tab w:val="left" w:pos="2340"/>
          <w:tab w:val="left" w:pos="2700"/>
          <w:tab w:val="left" w:pos="3060"/>
          <w:tab w:val="left" w:pos="4320"/>
        </w:tabs>
        <w:spacing w:line="276" w:lineRule="auto"/>
        <w:ind w:left="270" w:right="-90"/>
        <w:jc w:val="both"/>
        <w:rPr>
          <w:rStyle w:val="Strong"/>
          <w:rFonts w:ascii="Times New Roman" w:eastAsia="Times New Roman" w:hAnsi="Times New Roman" w:cs="Times New Roman"/>
          <w:b w:val="0"/>
          <w:bCs w:val="0"/>
          <w:lang w:bidi="bn-IN"/>
        </w:rPr>
      </w:pPr>
      <w:r>
        <w:rPr>
          <w:rStyle w:val="Strong"/>
          <w:rFonts w:ascii="Times New Roman" w:eastAsia="Times New Roman" w:hAnsi="Times New Roman" w:cs="Times New Roman"/>
          <w:b w:val="0"/>
          <w:bCs w:val="0"/>
          <w:lang w:bidi="bn-IN"/>
        </w:rPr>
        <w:t xml:space="preserve">The study included development of complex computer code (script) in R which would go through the data files received from the client, make a master database and perform regression analysis for each borehole and report regression equation, r-square values by soil type. The code was written to even automate generation of graphics in </w:t>
      </w:r>
      <w:proofErr w:type="spellStart"/>
      <w:r>
        <w:rPr>
          <w:rStyle w:val="Strong"/>
          <w:rFonts w:ascii="Times New Roman" w:eastAsia="Times New Roman" w:hAnsi="Times New Roman" w:cs="Times New Roman"/>
          <w:b w:val="0"/>
          <w:bCs w:val="0"/>
          <w:lang w:bidi="bn-IN"/>
        </w:rPr>
        <w:t>png</w:t>
      </w:r>
      <w:proofErr w:type="spellEnd"/>
      <w:r>
        <w:rPr>
          <w:rStyle w:val="Strong"/>
          <w:rFonts w:ascii="Times New Roman" w:eastAsia="Times New Roman" w:hAnsi="Times New Roman" w:cs="Times New Roman"/>
          <w:b w:val="0"/>
          <w:bCs w:val="0"/>
          <w:lang w:bidi="bn-IN"/>
        </w:rPr>
        <w:t xml:space="preserve"> format. </w:t>
      </w:r>
      <w:r>
        <w:rPr>
          <w:rStyle w:val="Strong"/>
          <w:rFonts w:ascii="Times New Roman" w:eastAsia="Times New Roman" w:hAnsi="Times New Roman" w:cs="Times New Roman"/>
          <w:b w:val="0"/>
          <w:bCs w:val="0"/>
          <w:lang w:bidi="bn-IN"/>
        </w:rPr>
        <w:tab/>
      </w:r>
    </w:p>
    <w:p w:rsidR="00C9715E" w:rsidRPr="00C9715E" w:rsidRDefault="00C9715E" w:rsidP="00395DB9">
      <w:pPr>
        <w:numPr>
          <w:ilvl w:val="0"/>
          <w:numId w:val="12"/>
        </w:numPr>
        <w:tabs>
          <w:tab w:val="left" w:pos="0"/>
          <w:tab w:val="left" w:pos="270"/>
          <w:tab w:val="left" w:pos="720"/>
          <w:tab w:val="left" w:pos="1440"/>
          <w:tab w:val="left" w:pos="2340"/>
          <w:tab w:val="left" w:pos="2700"/>
          <w:tab w:val="left" w:pos="3060"/>
          <w:tab w:val="left" w:pos="4320"/>
        </w:tabs>
        <w:spacing w:line="276" w:lineRule="auto"/>
        <w:ind w:left="270" w:right="-90" w:hanging="270"/>
        <w:jc w:val="both"/>
        <w:rPr>
          <w:rStyle w:val="Strong"/>
          <w:rFonts w:ascii="Times New Roman" w:eastAsia="Times New Roman" w:hAnsi="Times New Roman" w:cs="Times New Roman"/>
          <w:bCs w:val="0"/>
          <w:lang w:bidi="bn-IN"/>
        </w:rPr>
      </w:pPr>
      <w:r w:rsidRPr="00C9715E">
        <w:rPr>
          <w:rStyle w:val="Strong"/>
          <w:rFonts w:ascii="Times New Roman" w:eastAsia="Times New Roman" w:hAnsi="Times New Roman" w:cs="Times New Roman"/>
          <w:bCs w:val="0"/>
          <w:lang w:bidi="bn-IN"/>
        </w:rPr>
        <w:t>Preparation of MODFLOW model for seepage analysis across proposed bulk head design</w:t>
      </w:r>
    </w:p>
    <w:p w:rsidR="0061108D" w:rsidRPr="0061108D" w:rsidRDefault="00C9715E" w:rsidP="0061108D">
      <w:pPr>
        <w:tabs>
          <w:tab w:val="left" w:pos="0"/>
          <w:tab w:val="left" w:pos="270"/>
          <w:tab w:val="left" w:pos="720"/>
          <w:tab w:val="left" w:pos="1440"/>
          <w:tab w:val="left" w:pos="2340"/>
          <w:tab w:val="left" w:pos="2700"/>
          <w:tab w:val="left" w:pos="3060"/>
          <w:tab w:val="left" w:pos="4320"/>
        </w:tabs>
        <w:spacing w:line="276" w:lineRule="auto"/>
        <w:ind w:left="270" w:right="-90"/>
        <w:jc w:val="both"/>
        <w:rPr>
          <w:rStyle w:val="Strong"/>
          <w:rFonts w:ascii="Times New Roman" w:eastAsia="Times New Roman" w:hAnsi="Times New Roman" w:cs="Times New Roman"/>
          <w:b w:val="0"/>
          <w:bCs w:val="0"/>
          <w:lang w:bidi="bn-IN"/>
        </w:rPr>
      </w:pPr>
      <w:r>
        <w:rPr>
          <w:rStyle w:val="Strong"/>
          <w:rFonts w:ascii="Times New Roman" w:eastAsia="Times New Roman" w:hAnsi="Times New Roman" w:cs="Times New Roman"/>
          <w:b w:val="0"/>
          <w:bCs w:val="0"/>
          <w:lang w:bidi="bn-IN"/>
        </w:rPr>
        <w:t xml:space="preserve">The study included generation of MODFLOW numerical model to estimate seepage velocity across proposed bulkhead and barrier pillars. </w:t>
      </w:r>
    </w:p>
    <w:p w:rsidR="0061108D" w:rsidRPr="0061108D" w:rsidRDefault="0061108D" w:rsidP="00395DB9">
      <w:pPr>
        <w:numPr>
          <w:ilvl w:val="0"/>
          <w:numId w:val="12"/>
        </w:numPr>
        <w:tabs>
          <w:tab w:val="left" w:pos="0"/>
          <w:tab w:val="left" w:pos="270"/>
          <w:tab w:val="left" w:pos="720"/>
          <w:tab w:val="left" w:pos="1440"/>
          <w:tab w:val="left" w:pos="2340"/>
          <w:tab w:val="left" w:pos="2700"/>
          <w:tab w:val="left" w:pos="3060"/>
          <w:tab w:val="left" w:pos="4320"/>
        </w:tabs>
        <w:spacing w:line="276" w:lineRule="auto"/>
        <w:ind w:left="270" w:right="-90" w:hanging="270"/>
        <w:jc w:val="both"/>
        <w:rPr>
          <w:rStyle w:val="Strong"/>
          <w:rFonts w:ascii="Times New Roman" w:eastAsia="Times New Roman" w:hAnsi="Times New Roman" w:cs="Times New Roman"/>
          <w:bCs w:val="0"/>
          <w:lang w:bidi="bn-IN"/>
        </w:rPr>
      </w:pPr>
      <w:r w:rsidRPr="0061108D">
        <w:rPr>
          <w:rStyle w:val="Strong"/>
          <w:rFonts w:ascii="Times New Roman" w:eastAsia="Times New Roman" w:hAnsi="Times New Roman" w:cs="Times New Roman"/>
          <w:bCs w:val="0"/>
          <w:lang w:bidi="bn-IN"/>
        </w:rPr>
        <w:t>Preparation of MODFLOW model to predict future inflow to an underground coal mine</w:t>
      </w:r>
    </w:p>
    <w:p w:rsidR="0061108D" w:rsidRDefault="0061108D" w:rsidP="0061108D">
      <w:pPr>
        <w:tabs>
          <w:tab w:val="left" w:pos="0"/>
          <w:tab w:val="left" w:pos="270"/>
          <w:tab w:val="left" w:pos="720"/>
          <w:tab w:val="left" w:pos="1440"/>
          <w:tab w:val="left" w:pos="2340"/>
          <w:tab w:val="left" w:pos="2700"/>
          <w:tab w:val="left" w:pos="3060"/>
          <w:tab w:val="left" w:pos="4320"/>
        </w:tabs>
        <w:spacing w:line="276" w:lineRule="auto"/>
        <w:ind w:left="270" w:right="-90"/>
        <w:jc w:val="both"/>
        <w:rPr>
          <w:rStyle w:val="Strong"/>
          <w:rFonts w:ascii="Times New Roman" w:eastAsia="Times New Roman" w:hAnsi="Times New Roman" w:cs="Times New Roman"/>
          <w:b w:val="0"/>
          <w:bCs w:val="0"/>
          <w:lang w:bidi="bn-IN"/>
        </w:rPr>
      </w:pPr>
      <w:r>
        <w:rPr>
          <w:rStyle w:val="Strong"/>
          <w:rFonts w:ascii="Times New Roman" w:eastAsia="Times New Roman" w:hAnsi="Times New Roman" w:cs="Times New Roman"/>
          <w:b w:val="0"/>
          <w:bCs w:val="0"/>
          <w:lang w:bidi="bn-IN"/>
        </w:rPr>
        <w:t>The study included a large 9 layer numerical model to estimate flow in an underground mine. Drain package was used to simulate mine voids in the study.</w:t>
      </w:r>
    </w:p>
    <w:p w:rsidR="0061108D" w:rsidRPr="0061108D" w:rsidRDefault="0061108D" w:rsidP="0061108D">
      <w:pPr>
        <w:tabs>
          <w:tab w:val="left" w:pos="0"/>
          <w:tab w:val="left" w:pos="270"/>
          <w:tab w:val="left" w:pos="720"/>
          <w:tab w:val="left" w:pos="1440"/>
          <w:tab w:val="left" w:pos="2340"/>
          <w:tab w:val="left" w:pos="2700"/>
          <w:tab w:val="left" w:pos="3060"/>
          <w:tab w:val="left" w:pos="4320"/>
        </w:tabs>
        <w:spacing w:line="276" w:lineRule="auto"/>
        <w:ind w:left="270" w:right="-90"/>
        <w:jc w:val="both"/>
        <w:rPr>
          <w:rStyle w:val="Strong"/>
          <w:rFonts w:ascii="Times New Roman" w:eastAsia="Times New Roman" w:hAnsi="Times New Roman" w:cs="Times New Roman"/>
          <w:b w:val="0"/>
          <w:bCs w:val="0"/>
          <w:lang w:bidi="bn-IN"/>
        </w:rPr>
      </w:pPr>
    </w:p>
    <w:p w:rsidR="0061108D" w:rsidRDefault="0061108D" w:rsidP="00395DB9">
      <w:pPr>
        <w:numPr>
          <w:ilvl w:val="0"/>
          <w:numId w:val="12"/>
        </w:numPr>
        <w:tabs>
          <w:tab w:val="left" w:pos="0"/>
          <w:tab w:val="left" w:pos="270"/>
          <w:tab w:val="left" w:pos="720"/>
          <w:tab w:val="left" w:pos="1440"/>
          <w:tab w:val="left" w:pos="2340"/>
          <w:tab w:val="left" w:pos="2700"/>
          <w:tab w:val="left" w:pos="3060"/>
          <w:tab w:val="left" w:pos="4320"/>
        </w:tabs>
        <w:spacing w:line="276" w:lineRule="auto"/>
        <w:ind w:left="270" w:right="-90" w:hanging="270"/>
        <w:jc w:val="both"/>
        <w:rPr>
          <w:rStyle w:val="Strong"/>
          <w:rFonts w:ascii="Times New Roman" w:eastAsia="Times New Roman" w:hAnsi="Times New Roman" w:cs="Times New Roman"/>
          <w:bCs w:val="0"/>
          <w:lang w:bidi="bn-IN"/>
        </w:rPr>
      </w:pPr>
      <w:r w:rsidRPr="0061108D">
        <w:rPr>
          <w:rStyle w:val="Strong"/>
          <w:rFonts w:ascii="Times New Roman" w:eastAsia="Times New Roman" w:hAnsi="Times New Roman" w:cs="Times New Roman"/>
          <w:bCs w:val="0"/>
          <w:lang w:bidi="bn-IN"/>
        </w:rPr>
        <w:t>Bioreactor design for selenium treatment</w:t>
      </w:r>
    </w:p>
    <w:p w:rsidR="0061108D" w:rsidRPr="0061108D" w:rsidRDefault="0061108D" w:rsidP="0061108D">
      <w:pPr>
        <w:tabs>
          <w:tab w:val="left" w:pos="0"/>
          <w:tab w:val="left" w:pos="270"/>
          <w:tab w:val="left" w:pos="720"/>
          <w:tab w:val="left" w:pos="1440"/>
          <w:tab w:val="left" w:pos="2340"/>
          <w:tab w:val="left" w:pos="2700"/>
          <w:tab w:val="left" w:pos="3060"/>
          <w:tab w:val="left" w:pos="4320"/>
        </w:tabs>
        <w:spacing w:line="276" w:lineRule="auto"/>
        <w:ind w:left="270" w:right="-90"/>
        <w:jc w:val="both"/>
        <w:rPr>
          <w:rStyle w:val="Strong"/>
          <w:rFonts w:ascii="Times New Roman" w:eastAsia="Times New Roman" w:hAnsi="Times New Roman" w:cs="Times New Roman"/>
          <w:b w:val="0"/>
          <w:bCs w:val="0"/>
          <w:lang w:bidi="bn-IN"/>
        </w:rPr>
      </w:pPr>
      <w:r>
        <w:rPr>
          <w:rStyle w:val="Strong"/>
          <w:rFonts w:ascii="Times New Roman" w:eastAsia="Times New Roman" w:hAnsi="Times New Roman" w:cs="Times New Roman"/>
          <w:b w:val="0"/>
          <w:bCs w:val="0"/>
          <w:lang w:bidi="bn-IN"/>
        </w:rPr>
        <w:t xml:space="preserve">Mr. Basu has completed several projects involving </w:t>
      </w:r>
      <w:r w:rsidRPr="0061108D">
        <w:rPr>
          <w:rStyle w:val="Strong"/>
          <w:rFonts w:ascii="Times New Roman" w:eastAsia="Times New Roman" w:hAnsi="Times New Roman" w:cs="Times New Roman"/>
          <w:b w:val="0"/>
          <w:bCs w:val="0"/>
          <w:lang w:bidi="bn-IN"/>
        </w:rPr>
        <w:t xml:space="preserve">engineering design and </w:t>
      </w:r>
      <w:r>
        <w:rPr>
          <w:rStyle w:val="Strong"/>
          <w:rFonts w:ascii="Times New Roman" w:eastAsia="Times New Roman" w:hAnsi="Times New Roman" w:cs="Times New Roman"/>
          <w:b w:val="0"/>
          <w:bCs w:val="0"/>
          <w:lang w:bidi="bn-IN"/>
        </w:rPr>
        <w:t xml:space="preserve">selecting </w:t>
      </w:r>
      <w:r w:rsidRPr="0061108D">
        <w:rPr>
          <w:rStyle w:val="Strong"/>
          <w:rFonts w:ascii="Times New Roman" w:eastAsia="Times New Roman" w:hAnsi="Times New Roman" w:cs="Times New Roman"/>
          <w:b w:val="0"/>
          <w:bCs w:val="0"/>
          <w:lang w:bidi="bn-IN"/>
        </w:rPr>
        <w:t>treatment criteria for selenium</w:t>
      </w:r>
      <w:r>
        <w:rPr>
          <w:rStyle w:val="Strong"/>
          <w:rFonts w:ascii="Times New Roman" w:eastAsia="Times New Roman" w:hAnsi="Times New Roman" w:cs="Times New Roman"/>
          <w:b w:val="0"/>
          <w:bCs w:val="0"/>
          <w:lang w:bidi="bn-IN"/>
        </w:rPr>
        <w:t>. These projects typically involve a lot of weir data collection to quantify flow and also a lot of geochemical data collection for selenium and other parameters to quantify metal loadings.</w:t>
      </w:r>
    </w:p>
    <w:p w:rsidR="00C23739" w:rsidRPr="00524964" w:rsidRDefault="00C23739" w:rsidP="00395DB9">
      <w:pPr>
        <w:numPr>
          <w:ilvl w:val="0"/>
          <w:numId w:val="12"/>
        </w:numPr>
        <w:tabs>
          <w:tab w:val="left" w:pos="0"/>
          <w:tab w:val="left" w:pos="270"/>
          <w:tab w:val="left" w:pos="720"/>
          <w:tab w:val="left" w:pos="1440"/>
          <w:tab w:val="left" w:pos="2340"/>
          <w:tab w:val="left" w:pos="2700"/>
          <w:tab w:val="left" w:pos="3060"/>
          <w:tab w:val="left" w:pos="4320"/>
        </w:tabs>
        <w:spacing w:line="276" w:lineRule="auto"/>
        <w:ind w:left="270" w:right="-90" w:hanging="270"/>
        <w:jc w:val="both"/>
        <w:rPr>
          <w:rStyle w:val="Strong"/>
          <w:rFonts w:ascii="Times New Roman" w:eastAsia="Times New Roman" w:hAnsi="Times New Roman" w:cs="Times New Roman"/>
          <w:b w:val="0"/>
          <w:bCs w:val="0"/>
          <w:lang w:bidi="bn-IN"/>
        </w:rPr>
      </w:pPr>
      <w:r w:rsidRPr="000D1003">
        <w:rPr>
          <w:rStyle w:val="Strong"/>
          <w:rFonts w:ascii="Times New Roman" w:hAnsi="Times New Roman" w:cs="Times New Roman"/>
          <w:bCs w:val="0"/>
        </w:rPr>
        <w:t>Analysis of Potential Seepage between Mines in West Virginia</w:t>
      </w:r>
      <w:r>
        <w:rPr>
          <w:rStyle w:val="Strong"/>
          <w:rFonts w:ascii="Times New Roman" w:hAnsi="Times New Roman" w:cs="Times New Roman"/>
          <w:bCs w:val="0"/>
        </w:rPr>
        <w:t xml:space="preserve">: </w:t>
      </w:r>
    </w:p>
    <w:p w:rsidR="00C23739" w:rsidRDefault="00C23739" w:rsidP="00395DB9">
      <w:pPr>
        <w:tabs>
          <w:tab w:val="left" w:pos="0"/>
          <w:tab w:val="left" w:pos="270"/>
          <w:tab w:val="left" w:pos="720"/>
          <w:tab w:val="left" w:pos="1440"/>
          <w:tab w:val="left" w:pos="2340"/>
          <w:tab w:val="left" w:pos="2700"/>
          <w:tab w:val="left" w:pos="3060"/>
          <w:tab w:val="left" w:pos="4320"/>
        </w:tabs>
        <w:spacing w:line="276" w:lineRule="auto"/>
        <w:ind w:left="270" w:right="-90"/>
        <w:jc w:val="both"/>
        <w:rPr>
          <w:rFonts w:ascii="Times New Roman" w:eastAsia="Times New Roman" w:hAnsi="Times New Roman" w:cs="Times New Roman"/>
          <w:lang w:bidi="bn-IN"/>
        </w:rPr>
      </w:pPr>
      <w:r>
        <w:rPr>
          <w:rStyle w:val="Strong"/>
          <w:rFonts w:ascii="Times New Roman" w:hAnsi="Times New Roman" w:cs="Times New Roman"/>
          <w:b w:val="0"/>
          <w:bCs w:val="0"/>
        </w:rPr>
        <w:t>A mining company</w:t>
      </w:r>
      <w:r w:rsidRPr="000D1003">
        <w:rPr>
          <w:rStyle w:val="Strong"/>
          <w:rFonts w:ascii="Times New Roman" w:hAnsi="Times New Roman" w:cs="Times New Roman"/>
          <w:b w:val="0"/>
          <w:bCs w:val="0"/>
        </w:rPr>
        <w:t xml:space="preserve"> </w:t>
      </w:r>
      <w:r>
        <w:rPr>
          <w:rStyle w:val="Strong"/>
          <w:rFonts w:ascii="Times New Roman" w:hAnsi="Times New Roman" w:cs="Times New Roman"/>
          <w:b w:val="0"/>
          <w:bCs w:val="0"/>
        </w:rPr>
        <w:t xml:space="preserve">wanted </w:t>
      </w:r>
      <w:r w:rsidRPr="000D1003">
        <w:rPr>
          <w:rStyle w:val="Strong"/>
          <w:rFonts w:ascii="Times New Roman" w:hAnsi="Times New Roman" w:cs="Times New Roman"/>
          <w:b w:val="0"/>
          <w:bCs w:val="0"/>
        </w:rPr>
        <w:t xml:space="preserve">to know about the seepage rate between two </w:t>
      </w:r>
      <w:r>
        <w:rPr>
          <w:rStyle w:val="Strong"/>
          <w:rFonts w:ascii="Times New Roman" w:hAnsi="Times New Roman" w:cs="Times New Roman"/>
          <w:b w:val="0"/>
          <w:bCs w:val="0"/>
        </w:rPr>
        <w:t xml:space="preserve">coal </w:t>
      </w:r>
      <w:r w:rsidRPr="000D1003">
        <w:rPr>
          <w:rStyle w:val="Strong"/>
          <w:rFonts w:ascii="Times New Roman" w:hAnsi="Times New Roman" w:cs="Times New Roman"/>
          <w:b w:val="0"/>
          <w:bCs w:val="0"/>
        </w:rPr>
        <w:t>mines</w:t>
      </w:r>
      <w:r>
        <w:rPr>
          <w:rStyle w:val="Strong"/>
          <w:rFonts w:ascii="Times New Roman" w:hAnsi="Times New Roman" w:cs="Times New Roman"/>
          <w:b w:val="0"/>
          <w:bCs w:val="0"/>
        </w:rPr>
        <w:t xml:space="preserve"> in the same seam separated by a thick barrier pillar</w:t>
      </w:r>
      <w:r>
        <w:rPr>
          <w:rStyle w:val="Strong"/>
          <w:rFonts w:ascii="Times New Roman" w:hAnsi="Times New Roman" w:cs="Times New Roman"/>
          <w:bCs w:val="0"/>
        </w:rPr>
        <w:t xml:space="preserve">. </w:t>
      </w:r>
      <w:r w:rsidRPr="00CE4B3A">
        <w:rPr>
          <w:rStyle w:val="Strong"/>
          <w:rFonts w:ascii="Times New Roman" w:hAnsi="Times New Roman" w:cs="Times New Roman"/>
          <w:b w:val="0"/>
          <w:bCs w:val="0"/>
        </w:rPr>
        <w:t>Water from the down</w:t>
      </w:r>
      <w:r w:rsidR="00395DB9">
        <w:rPr>
          <w:rStyle w:val="Strong"/>
          <w:rFonts w:ascii="Times New Roman" w:hAnsi="Times New Roman" w:cs="Times New Roman"/>
          <w:b w:val="0"/>
          <w:bCs w:val="0"/>
        </w:rPr>
        <w:t>-</w:t>
      </w:r>
      <w:r w:rsidRPr="00CE4B3A">
        <w:rPr>
          <w:rStyle w:val="Strong"/>
          <w:rFonts w:ascii="Times New Roman" w:hAnsi="Times New Roman" w:cs="Times New Roman"/>
          <w:b w:val="0"/>
          <w:bCs w:val="0"/>
        </w:rPr>
        <w:t xml:space="preserve">dip mine was to be pumped raising </w:t>
      </w:r>
      <w:r>
        <w:rPr>
          <w:rStyle w:val="Strong"/>
          <w:rFonts w:ascii="Times New Roman" w:hAnsi="Times New Roman" w:cs="Times New Roman"/>
          <w:b w:val="0"/>
          <w:bCs w:val="0"/>
        </w:rPr>
        <w:t xml:space="preserve">the </w:t>
      </w:r>
      <w:r w:rsidRPr="00CE4B3A">
        <w:rPr>
          <w:rStyle w:val="Strong"/>
          <w:rFonts w:ascii="Times New Roman" w:hAnsi="Times New Roman" w:cs="Times New Roman"/>
          <w:b w:val="0"/>
          <w:bCs w:val="0"/>
        </w:rPr>
        <w:t xml:space="preserve">difference in head between the </w:t>
      </w:r>
      <w:r>
        <w:rPr>
          <w:rStyle w:val="Strong"/>
          <w:rFonts w:ascii="Times New Roman" w:hAnsi="Times New Roman" w:cs="Times New Roman"/>
          <w:b w:val="0"/>
          <w:bCs w:val="0"/>
        </w:rPr>
        <w:t xml:space="preserve">two </w:t>
      </w:r>
      <w:r w:rsidRPr="00CE4B3A">
        <w:rPr>
          <w:rStyle w:val="Strong"/>
          <w:rFonts w:ascii="Times New Roman" w:hAnsi="Times New Roman" w:cs="Times New Roman"/>
          <w:b w:val="0"/>
          <w:bCs w:val="0"/>
        </w:rPr>
        <w:t xml:space="preserve">mines. </w:t>
      </w:r>
      <w:r>
        <w:rPr>
          <w:rFonts w:ascii="Times New Roman" w:eastAsia="Times New Roman" w:hAnsi="Times New Roman" w:cs="Times New Roman"/>
          <w:lang w:bidi="bn-IN"/>
        </w:rPr>
        <w:t xml:space="preserve">Mr. Basu </w:t>
      </w:r>
      <w:r w:rsidRPr="000D1003">
        <w:rPr>
          <w:rFonts w:ascii="Times New Roman" w:eastAsia="Times New Roman" w:hAnsi="Times New Roman" w:cs="Times New Roman"/>
          <w:lang w:bidi="bn-IN"/>
        </w:rPr>
        <w:t>prepare</w:t>
      </w:r>
      <w:r>
        <w:rPr>
          <w:rFonts w:ascii="Times New Roman" w:eastAsia="Times New Roman" w:hAnsi="Times New Roman" w:cs="Times New Roman"/>
          <w:lang w:bidi="bn-IN"/>
        </w:rPr>
        <w:t>d</w:t>
      </w:r>
      <w:r w:rsidRPr="000D1003">
        <w:rPr>
          <w:rFonts w:ascii="Times New Roman" w:eastAsia="Times New Roman" w:hAnsi="Times New Roman" w:cs="Times New Roman"/>
          <w:lang w:bidi="bn-IN"/>
        </w:rPr>
        <w:t xml:space="preserve"> </w:t>
      </w:r>
      <w:r>
        <w:rPr>
          <w:rFonts w:ascii="Times New Roman" w:eastAsia="Times New Roman" w:hAnsi="Times New Roman" w:cs="Times New Roman"/>
          <w:lang w:bidi="bn-IN"/>
        </w:rPr>
        <w:t xml:space="preserve">conceptual groundwater model with </w:t>
      </w:r>
      <w:r w:rsidRPr="000D1003">
        <w:rPr>
          <w:rFonts w:ascii="Times New Roman" w:eastAsia="Times New Roman" w:hAnsi="Times New Roman" w:cs="Times New Roman"/>
          <w:lang w:bidi="bn-IN"/>
        </w:rPr>
        <w:t>flow</w:t>
      </w:r>
      <w:r>
        <w:rPr>
          <w:rFonts w:ascii="Times New Roman" w:eastAsia="Times New Roman" w:hAnsi="Times New Roman" w:cs="Times New Roman"/>
          <w:lang w:bidi="bn-IN"/>
        </w:rPr>
        <w:t>-</w:t>
      </w:r>
      <w:r w:rsidRPr="000D1003">
        <w:rPr>
          <w:rFonts w:ascii="Times New Roman" w:eastAsia="Times New Roman" w:hAnsi="Times New Roman" w:cs="Times New Roman"/>
          <w:lang w:bidi="bn-IN"/>
        </w:rPr>
        <w:t>nets</w:t>
      </w:r>
      <w:r>
        <w:rPr>
          <w:rFonts w:ascii="Times New Roman" w:eastAsia="Times New Roman" w:hAnsi="Times New Roman" w:cs="Times New Roman"/>
          <w:lang w:bidi="bn-IN"/>
        </w:rPr>
        <w:t xml:space="preserve"> and </w:t>
      </w:r>
      <w:r w:rsidRPr="000D1003">
        <w:rPr>
          <w:rFonts w:ascii="Times New Roman" w:eastAsia="Times New Roman" w:hAnsi="Times New Roman" w:cs="Times New Roman"/>
          <w:lang w:bidi="bn-IN"/>
        </w:rPr>
        <w:t>calculated potential seepage through the mine barrier.</w:t>
      </w:r>
    </w:p>
    <w:p w:rsidR="00C23739" w:rsidRPr="00F054B7" w:rsidRDefault="00C23739" w:rsidP="00395DB9">
      <w:pPr>
        <w:numPr>
          <w:ilvl w:val="0"/>
          <w:numId w:val="12"/>
        </w:numPr>
        <w:tabs>
          <w:tab w:val="left" w:pos="270"/>
        </w:tabs>
        <w:ind w:left="270" w:hanging="270"/>
        <w:jc w:val="both"/>
        <w:rPr>
          <w:rFonts w:ascii="Times New Roman" w:hAnsi="Times New Roman" w:cs="Times New Roman"/>
          <w:b/>
        </w:rPr>
      </w:pPr>
      <w:r w:rsidRPr="00F054B7">
        <w:rPr>
          <w:rFonts w:ascii="Times New Roman" w:hAnsi="Times New Roman" w:cs="Times New Roman"/>
          <w:b/>
        </w:rPr>
        <w:t>Investigation of Mine Water Storage and Recharge Po</w:t>
      </w:r>
      <w:r>
        <w:rPr>
          <w:rFonts w:ascii="Times New Roman" w:hAnsi="Times New Roman" w:cs="Times New Roman"/>
          <w:b/>
        </w:rPr>
        <w:t xml:space="preserve">tential, for Preparation Plant Supply </w:t>
      </w:r>
    </w:p>
    <w:p w:rsidR="00C23739" w:rsidRPr="00F054B7" w:rsidRDefault="00C23739" w:rsidP="00395DB9">
      <w:pPr>
        <w:ind w:left="270"/>
        <w:jc w:val="both"/>
        <w:rPr>
          <w:rFonts w:ascii="Times New Roman" w:hAnsi="Times New Roman" w:cs="Times New Roman"/>
        </w:rPr>
      </w:pPr>
      <w:r w:rsidRPr="00F054B7">
        <w:rPr>
          <w:rFonts w:ascii="Times New Roman" w:hAnsi="Times New Roman" w:cs="Times New Roman"/>
        </w:rPr>
        <w:t>A study o</w:t>
      </w:r>
      <w:r>
        <w:rPr>
          <w:rFonts w:ascii="Times New Roman" w:hAnsi="Times New Roman" w:cs="Times New Roman"/>
        </w:rPr>
        <w:t>f groundwater storage capacity</w:t>
      </w:r>
      <w:r w:rsidRPr="00F054B7">
        <w:rPr>
          <w:rFonts w:ascii="Times New Roman" w:hAnsi="Times New Roman" w:cs="Times New Roman"/>
        </w:rPr>
        <w:t xml:space="preserve"> and recharge potential was performed in order to evaluate the potential for the </w:t>
      </w:r>
      <w:r>
        <w:rPr>
          <w:rFonts w:ascii="Times New Roman" w:hAnsi="Times New Roman" w:cs="Times New Roman"/>
        </w:rPr>
        <w:t>water from an old coal mine</w:t>
      </w:r>
      <w:r w:rsidRPr="00F054B7">
        <w:rPr>
          <w:rFonts w:ascii="Times New Roman" w:hAnsi="Times New Roman" w:cs="Times New Roman"/>
        </w:rPr>
        <w:t xml:space="preserve"> to serve as a viable water source for </w:t>
      </w:r>
      <w:r>
        <w:rPr>
          <w:rFonts w:ascii="Times New Roman" w:hAnsi="Times New Roman" w:cs="Times New Roman"/>
        </w:rPr>
        <w:t>a proposed preparation</w:t>
      </w:r>
      <w:r w:rsidRPr="00F054B7">
        <w:rPr>
          <w:rFonts w:ascii="Times New Roman" w:hAnsi="Times New Roman" w:cs="Times New Roman"/>
        </w:rPr>
        <w:t xml:space="preserve"> plant during seasonal dry periods.  The investigation included estimation of the reservoir volumes available for water supply </w:t>
      </w:r>
      <w:r>
        <w:rPr>
          <w:rFonts w:ascii="Times New Roman" w:hAnsi="Times New Roman" w:cs="Times New Roman"/>
        </w:rPr>
        <w:t>and the rate of recharge to the old coal mine</w:t>
      </w:r>
      <w:r w:rsidRPr="00F054B7">
        <w:rPr>
          <w:rFonts w:ascii="Times New Roman" w:hAnsi="Times New Roman" w:cs="Times New Roman"/>
        </w:rPr>
        <w:t>.</w:t>
      </w:r>
      <w:r>
        <w:rPr>
          <w:rFonts w:ascii="Times New Roman" w:hAnsi="Times New Roman" w:cs="Times New Roman"/>
        </w:rPr>
        <w:t xml:space="preserve"> The study included a 72 hour pump test with four monitoring wells collecting continuous data in transducers.</w:t>
      </w:r>
    </w:p>
    <w:p w:rsidR="00C23739" w:rsidRPr="00F054B7" w:rsidRDefault="00C23739" w:rsidP="00395DB9">
      <w:pPr>
        <w:numPr>
          <w:ilvl w:val="0"/>
          <w:numId w:val="12"/>
        </w:numPr>
        <w:tabs>
          <w:tab w:val="left" w:pos="270"/>
        </w:tabs>
        <w:ind w:hanging="720"/>
        <w:jc w:val="both"/>
        <w:rPr>
          <w:rFonts w:ascii="Times New Roman" w:hAnsi="Times New Roman" w:cs="Times New Roman"/>
          <w:b/>
        </w:rPr>
      </w:pPr>
      <w:r w:rsidRPr="00F054B7">
        <w:rPr>
          <w:rFonts w:ascii="Times New Roman" w:hAnsi="Times New Roman" w:cs="Times New Roman"/>
          <w:b/>
        </w:rPr>
        <w:t>Determination of Probable Hydrologic Consequences of Mining</w:t>
      </w:r>
    </w:p>
    <w:p w:rsidR="00C23739" w:rsidRPr="00F054B7" w:rsidRDefault="00C23739" w:rsidP="00395DB9">
      <w:pPr>
        <w:ind w:left="270"/>
        <w:jc w:val="both"/>
        <w:rPr>
          <w:rFonts w:ascii="Times New Roman" w:hAnsi="Times New Roman" w:cs="Times New Roman"/>
        </w:rPr>
      </w:pPr>
      <w:r>
        <w:rPr>
          <w:rFonts w:ascii="Times New Roman" w:hAnsi="Times New Roman" w:cs="Times New Roman"/>
        </w:rPr>
        <w:t>Probable Hydrologic Consequences is a part of mining permit applications and Mr. Basu has been involved in many of such projects.</w:t>
      </w:r>
    </w:p>
    <w:p w:rsidR="00C23739" w:rsidRPr="00F054B7" w:rsidRDefault="00C23739" w:rsidP="00395DB9">
      <w:pPr>
        <w:numPr>
          <w:ilvl w:val="0"/>
          <w:numId w:val="12"/>
        </w:numPr>
        <w:tabs>
          <w:tab w:val="left" w:pos="270"/>
        </w:tabs>
        <w:ind w:hanging="720"/>
        <w:jc w:val="both"/>
        <w:rPr>
          <w:rFonts w:ascii="Times New Roman" w:hAnsi="Times New Roman" w:cs="Times New Roman"/>
          <w:b/>
        </w:rPr>
      </w:pPr>
      <w:r>
        <w:rPr>
          <w:rFonts w:ascii="Times New Roman" w:hAnsi="Times New Roman" w:cs="Times New Roman"/>
          <w:b/>
        </w:rPr>
        <w:t xml:space="preserve">Inflow to Shaft / slope </w:t>
      </w:r>
    </w:p>
    <w:p w:rsidR="00C23739" w:rsidRDefault="00C23739" w:rsidP="00395DB9">
      <w:pPr>
        <w:ind w:left="270"/>
        <w:jc w:val="both"/>
        <w:rPr>
          <w:rFonts w:ascii="Times New Roman" w:hAnsi="Times New Roman" w:cs="Times New Roman"/>
        </w:rPr>
      </w:pPr>
      <w:r>
        <w:rPr>
          <w:rFonts w:ascii="Times New Roman" w:hAnsi="Times New Roman" w:cs="Times New Roman"/>
        </w:rPr>
        <w:t xml:space="preserve">Prediction of inflow to a shaft or a slope during construction and advancement is of vital importance. Such projects typically involve drilling of core-holes, geotechnical logging, conductivity testing and prepared mathematical model and ultimately recommendation for </w:t>
      </w:r>
      <w:r>
        <w:rPr>
          <w:rFonts w:ascii="Times New Roman" w:hAnsi="Times New Roman" w:cs="Times New Roman"/>
        </w:rPr>
        <w:lastRenderedPageBreak/>
        <w:t>grouting. Mr. Basu has completed numerous straddle-packer tests and prepared hydrologic mathematical models to predict inflow based on conductivity and thickness of various strata.</w:t>
      </w:r>
    </w:p>
    <w:p w:rsidR="00C23739" w:rsidRPr="00CE4B3A" w:rsidRDefault="00C23739" w:rsidP="00395DB9">
      <w:pPr>
        <w:numPr>
          <w:ilvl w:val="0"/>
          <w:numId w:val="12"/>
        </w:numPr>
        <w:tabs>
          <w:tab w:val="left" w:pos="0"/>
          <w:tab w:val="left" w:pos="270"/>
          <w:tab w:val="left" w:pos="720"/>
          <w:tab w:val="left" w:pos="1440"/>
          <w:tab w:val="left" w:pos="2340"/>
          <w:tab w:val="left" w:pos="2700"/>
          <w:tab w:val="left" w:pos="3060"/>
          <w:tab w:val="left" w:pos="4320"/>
        </w:tabs>
        <w:spacing w:line="276" w:lineRule="auto"/>
        <w:ind w:left="270" w:right="-90" w:hanging="270"/>
        <w:jc w:val="both"/>
        <w:rPr>
          <w:rStyle w:val="Strong"/>
          <w:rFonts w:ascii="Times New Roman" w:hAnsi="Times New Roman" w:cs="Times New Roman"/>
          <w:b w:val="0"/>
          <w:bCs w:val="0"/>
        </w:rPr>
      </w:pPr>
      <w:r w:rsidRPr="00CE4B3A">
        <w:rPr>
          <w:rStyle w:val="Strong"/>
          <w:rFonts w:ascii="Times New Roman" w:hAnsi="Times New Roman" w:cs="Times New Roman"/>
        </w:rPr>
        <w:t>Stream-flow Evaluation of the Mine Discharge</w:t>
      </w:r>
    </w:p>
    <w:p w:rsidR="00C23739" w:rsidRPr="00CE4B3A" w:rsidRDefault="00C23739" w:rsidP="00395DB9">
      <w:pPr>
        <w:tabs>
          <w:tab w:val="left" w:pos="0"/>
          <w:tab w:val="left" w:pos="270"/>
          <w:tab w:val="left" w:pos="720"/>
          <w:tab w:val="left" w:pos="1440"/>
          <w:tab w:val="left" w:pos="2340"/>
          <w:tab w:val="left" w:pos="2700"/>
          <w:tab w:val="left" w:pos="3060"/>
          <w:tab w:val="left" w:pos="4320"/>
        </w:tabs>
        <w:spacing w:line="276" w:lineRule="auto"/>
        <w:ind w:left="270" w:right="-90"/>
        <w:jc w:val="both"/>
        <w:rPr>
          <w:rFonts w:ascii="Times New Roman" w:hAnsi="Times New Roman" w:cs="Times New Roman"/>
        </w:rPr>
      </w:pPr>
      <w:r>
        <w:rPr>
          <w:rStyle w:val="Strong"/>
          <w:rFonts w:ascii="Times New Roman" w:hAnsi="Times New Roman" w:cs="Times New Roman"/>
          <w:b w:val="0"/>
        </w:rPr>
        <w:t xml:space="preserve">Stream flow evaluations are very useful when searching for a fracture feeding inflow to a nearby mine. A significant loss of flow </w:t>
      </w:r>
      <w:r w:rsidR="00395DB9">
        <w:rPr>
          <w:rStyle w:val="Strong"/>
          <w:rFonts w:ascii="Times New Roman" w:hAnsi="Times New Roman" w:cs="Times New Roman"/>
          <w:b w:val="0"/>
        </w:rPr>
        <w:t xml:space="preserve">could be noticed if the fracture is connected to the stream. Mr. Basu has completed several stream-flow evaluation studies and successfully identified location of fractures. </w:t>
      </w:r>
    </w:p>
    <w:p w:rsidR="00C23739" w:rsidRPr="00CF5665" w:rsidRDefault="00395DB9" w:rsidP="00395DB9">
      <w:pPr>
        <w:numPr>
          <w:ilvl w:val="0"/>
          <w:numId w:val="12"/>
        </w:numPr>
        <w:tabs>
          <w:tab w:val="left" w:pos="0"/>
          <w:tab w:val="left" w:pos="270"/>
          <w:tab w:val="left" w:pos="720"/>
          <w:tab w:val="left" w:pos="1440"/>
          <w:tab w:val="left" w:pos="2340"/>
          <w:tab w:val="left" w:pos="2700"/>
          <w:tab w:val="left" w:pos="3060"/>
          <w:tab w:val="left" w:pos="4320"/>
        </w:tabs>
        <w:spacing w:line="276" w:lineRule="auto"/>
        <w:ind w:left="270" w:right="-90" w:hanging="270"/>
        <w:jc w:val="both"/>
        <w:rPr>
          <w:rStyle w:val="Strong"/>
          <w:rFonts w:ascii="Times New Roman" w:hAnsi="Times New Roman" w:cs="Times New Roman"/>
          <w:b w:val="0"/>
          <w:bCs w:val="0"/>
        </w:rPr>
      </w:pPr>
      <w:r>
        <w:rPr>
          <w:rStyle w:val="Strong"/>
          <w:rFonts w:ascii="Times New Roman" w:hAnsi="Times New Roman" w:cs="Times New Roman"/>
          <w:bCs w:val="0"/>
        </w:rPr>
        <w:t>Contour mapping and flow direction</w:t>
      </w:r>
    </w:p>
    <w:p w:rsidR="00C23739" w:rsidRDefault="00C23739" w:rsidP="00395DB9">
      <w:pPr>
        <w:tabs>
          <w:tab w:val="left" w:pos="0"/>
          <w:tab w:val="left" w:pos="270"/>
          <w:tab w:val="left" w:pos="720"/>
          <w:tab w:val="left" w:pos="1440"/>
          <w:tab w:val="left" w:pos="2340"/>
          <w:tab w:val="left" w:pos="2700"/>
          <w:tab w:val="left" w:pos="3060"/>
          <w:tab w:val="left" w:pos="4320"/>
        </w:tabs>
        <w:spacing w:line="276" w:lineRule="auto"/>
        <w:ind w:left="270" w:right="-90"/>
        <w:jc w:val="both"/>
        <w:rPr>
          <w:rStyle w:val="Strong"/>
          <w:rFonts w:ascii="Times New Roman" w:hAnsi="Times New Roman" w:cs="Times New Roman"/>
          <w:b w:val="0"/>
        </w:rPr>
      </w:pPr>
      <w:r w:rsidRPr="00CE4B3A">
        <w:rPr>
          <w:rStyle w:val="Strong"/>
          <w:rFonts w:ascii="Times New Roman" w:hAnsi="Times New Roman" w:cs="Times New Roman"/>
          <w:b w:val="0"/>
        </w:rPr>
        <w:t xml:space="preserve">Mr. Basu has </w:t>
      </w:r>
      <w:r w:rsidR="00395DB9">
        <w:rPr>
          <w:rStyle w:val="Strong"/>
          <w:rFonts w:ascii="Times New Roman" w:hAnsi="Times New Roman" w:cs="Times New Roman"/>
          <w:b w:val="0"/>
        </w:rPr>
        <w:t>prepared</w:t>
      </w:r>
      <w:r w:rsidRPr="00CE4B3A">
        <w:rPr>
          <w:rStyle w:val="Strong"/>
          <w:rFonts w:ascii="Times New Roman" w:hAnsi="Times New Roman" w:cs="Times New Roman"/>
          <w:b w:val="0"/>
        </w:rPr>
        <w:t xml:space="preserve"> </w:t>
      </w:r>
      <w:r w:rsidR="00395DB9">
        <w:rPr>
          <w:rStyle w:val="Strong"/>
          <w:rFonts w:ascii="Times New Roman" w:hAnsi="Times New Roman" w:cs="Times New Roman"/>
          <w:b w:val="0"/>
        </w:rPr>
        <w:t>contour maps and assigned flow directions for various projects.</w:t>
      </w:r>
    </w:p>
    <w:p w:rsidR="00395DB9" w:rsidRDefault="00395DB9" w:rsidP="00C23739">
      <w:pPr>
        <w:tabs>
          <w:tab w:val="left" w:pos="0"/>
          <w:tab w:val="left" w:pos="270"/>
          <w:tab w:val="left" w:pos="720"/>
          <w:tab w:val="left" w:pos="1440"/>
          <w:tab w:val="left" w:pos="2340"/>
          <w:tab w:val="left" w:pos="2700"/>
          <w:tab w:val="left" w:pos="3060"/>
          <w:tab w:val="left" w:pos="4320"/>
        </w:tabs>
        <w:spacing w:line="276" w:lineRule="auto"/>
        <w:ind w:left="270" w:right="-90" w:hanging="270"/>
        <w:jc w:val="center"/>
        <w:rPr>
          <w:rStyle w:val="Strong"/>
          <w:rFonts w:ascii="Times New Roman" w:hAnsi="Times New Roman" w:cs="Times New Roman"/>
          <w:sz w:val="28"/>
          <w:szCs w:val="28"/>
          <w:u w:val="single"/>
        </w:rPr>
      </w:pPr>
    </w:p>
    <w:p w:rsidR="00C23739" w:rsidRDefault="00C23739" w:rsidP="00C23739">
      <w:pPr>
        <w:tabs>
          <w:tab w:val="left" w:pos="0"/>
          <w:tab w:val="left" w:pos="270"/>
          <w:tab w:val="left" w:pos="720"/>
          <w:tab w:val="left" w:pos="1440"/>
          <w:tab w:val="left" w:pos="2340"/>
          <w:tab w:val="left" w:pos="2700"/>
          <w:tab w:val="left" w:pos="3060"/>
          <w:tab w:val="left" w:pos="4320"/>
        </w:tabs>
        <w:spacing w:line="276" w:lineRule="auto"/>
        <w:ind w:left="270" w:right="-90" w:hanging="270"/>
        <w:jc w:val="center"/>
        <w:rPr>
          <w:rStyle w:val="Strong"/>
          <w:rFonts w:ascii="Times New Roman" w:hAnsi="Times New Roman" w:cs="Times New Roman"/>
          <w:sz w:val="28"/>
          <w:szCs w:val="28"/>
          <w:u w:val="single"/>
        </w:rPr>
      </w:pPr>
      <w:r w:rsidRPr="00B60800">
        <w:rPr>
          <w:rStyle w:val="Strong"/>
          <w:rFonts w:ascii="Times New Roman" w:hAnsi="Times New Roman" w:cs="Times New Roman"/>
          <w:sz w:val="28"/>
          <w:szCs w:val="28"/>
          <w:u w:val="single"/>
        </w:rPr>
        <w:t>Geochemical Investigations</w:t>
      </w:r>
    </w:p>
    <w:p w:rsidR="0061108D" w:rsidRPr="00B60800" w:rsidRDefault="0061108D" w:rsidP="00C23739">
      <w:pPr>
        <w:tabs>
          <w:tab w:val="left" w:pos="0"/>
          <w:tab w:val="left" w:pos="270"/>
          <w:tab w:val="left" w:pos="720"/>
          <w:tab w:val="left" w:pos="1440"/>
          <w:tab w:val="left" w:pos="2340"/>
          <w:tab w:val="left" w:pos="2700"/>
          <w:tab w:val="left" w:pos="3060"/>
          <w:tab w:val="left" w:pos="4320"/>
        </w:tabs>
        <w:spacing w:line="276" w:lineRule="auto"/>
        <w:ind w:left="270" w:right="-90" w:hanging="270"/>
        <w:jc w:val="center"/>
        <w:rPr>
          <w:rStyle w:val="Strong"/>
          <w:rFonts w:ascii="Times New Roman" w:hAnsi="Times New Roman" w:cs="Times New Roman"/>
          <w:sz w:val="28"/>
          <w:szCs w:val="28"/>
          <w:u w:val="single"/>
        </w:rPr>
      </w:pPr>
    </w:p>
    <w:p w:rsidR="0061108D" w:rsidRDefault="0061108D" w:rsidP="00C23739">
      <w:pPr>
        <w:numPr>
          <w:ilvl w:val="0"/>
          <w:numId w:val="12"/>
        </w:numPr>
        <w:tabs>
          <w:tab w:val="left" w:pos="0"/>
          <w:tab w:val="left" w:pos="270"/>
          <w:tab w:val="left" w:pos="720"/>
          <w:tab w:val="left" w:pos="1440"/>
          <w:tab w:val="left" w:pos="2340"/>
          <w:tab w:val="left" w:pos="2700"/>
          <w:tab w:val="left" w:pos="3060"/>
          <w:tab w:val="left" w:pos="4320"/>
        </w:tabs>
        <w:spacing w:line="276" w:lineRule="auto"/>
        <w:ind w:left="270" w:right="-90" w:hanging="270"/>
        <w:jc w:val="both"/>
        <w:rPr>
          <w:rStyle w:val="Strong"/>
          <w:rFonts w:ascii="Times New Roman" w:hAnsi="Times New Roman" w:cs="Times New Roman"/>
        </w:rPr>
      </w:pPr>
      <w:r w:rsidRPr="0061108D">
        <w:rPr>
          <w:rStyle w:val="Strong"/>
          <w:rFonts w:ascii="Times New Roman" w:hAnsi="Times New Roman" w:cs="Times New Roman"/>
        </w:rPr>
        <w:t>Leach test evaluation for lime amendment</w:t>
      </w:r>
    </w:p>
    <w:p w:rsidR="0061108D" w:rsidRPr="0061108D" w:rsidRDefault="0061108D" w:rsidP="0061108D">
      <w:pPr>
        <w:tabs>
          <w:tab w:val="left" w:pos="0"/>
          <w:tab w:val="left" w:pos="270"/>
          <w:tab w:val="left" w:pos="720"/>
          <w:tab w:val="left" w:pos="1440"/>
          <w:tab w:val="left" w:pos="2340"/>
          <w:tab w:val="left" w:pos="2700"/>
          <w:tab w:val="left" w:pos="3060"/>
          <w:tab w:val="left" w:pos="4320"/>
        </w:tabs>
        <w:spacing w:line="276" w:lineRule="auto"/>
        <w:ind w:left="270" w:right="-90"/>
        <w:jc w:val="both"/>
        <w:rPr>
          <w:rStyle w:val="Strong"/>
          <w:rFonts w:ascii="Times New Roman" w:hAnsi="Times New Roman" w:cs="Times New Roman"/>
          <w:b w:val="0"/>
        </w:rPr>
      </w:pPr>
      <w:r w:rsidRPr="0061108D">
        <w:rPr>
          <w:rStyle w:val="Strong"/>
          <w:rFonts w:ascii="Times New Roman" w:hAnsi="Times New Roman" w:cs="Times New Roman"/>
          <w:b w:val="0"/>
        </w:rPr>
        <w:t>Mr. Basu developed computer codes to evaluate leach test data to evaluate pyrite oxidation. Computer codes were generated to automate data visualization and performing statistical evaluation.</w:t>
      </w:r>
    </w:p>
    <w:p w:rsidR="00C23739" w:rsidRPr="000D1003" w:rsidRDefault="00C23739" w:rsidP="00C23739">
      <w:pPr>
        <w:numPr>
          <w:ilvl w:val="0"/>
          <w:numId w:val="12"/>
        </w:numPr>
        <w:tabs>
          <w:tab w:val="left" w:pos="0"/>
          <w:tab w:val="left" w:pos="270"/>
          <w:tab w:val="left" w:pos="720"/>
          <w:tab w:val="left" w:pos="1440"/>
          <w:tab w:val="left" w:pos="2340"/>
          <w:tab w:val="left" w:pos="2700"/>
          <w:tab w:val="left" w:pos="3060"/>
          <w:tab w:val="left" w:pos="4320"/>
        </w:tabs>
        <w:spacing w:line="276" w:lineRule="auto"/>
        <w:ind w:left="270" w:right="-90" w:hanging="270"/>
        <w:jc w:val="both"/>
        <w:rPr>
          <w:rStyle w:val="Strong"/>
          <w:rFonts w:ascii="Times New Roman" w:hAnsi="Times New Roman" w:cs="Times New Roman"/>
          <w:b w:val="0"/>
        </w:rPr>
      </w:pPr>
      <w:r w:rsidRPr="000D1003">
        <w:rPr>
          <w:rStyle w:val="Strong"/>
          <w:rFonts w:ascii="Times New Roman" w:hAnsi="Times New Roman" w:cs="Times New Roman"/>
          <w:bCs w:val="0"/>
        </w:rPr>
        <w:t xml:space="preserve">Water Mixing Analysis for </w:t>
      </w:r>
      <w:r>
        <w:rPr>
          <w:rStyle w:val="Strong"/>
          <w:rFonts w:ascii="Times New Roman" w:hAnsi="Times New Roman" w:cs="Times New Roman"/>
          <w:bCs w:val="0"/>
        </w:rPr>
        <w:t xml:space="preserve">various streams in </w:t>
      </w:r>
      <w:r w:rsidRPr="000D1003">
        <w:rPr>
          <w:rStyle w:val="Strong"/>
          <w:rFonts w:ascii="Times New Roman" w:hAnsi="Times New Roman" w:cs="Times New Roman"/>
          <w:bCs w:val="0"/>
        </w:rPr>
        <w:t>West Virginia</w:t>
      </w:r>
      <w:r>
        <w:rPr>
          <w:rStyle w:val="Strong"/>
          <w:rFonts w:ascii="Times New Roman" w:hAnsi="Times New Roman" w:cs="Times New Roman"/>
          <w:bCs w:val="0"/>
        </w:rPr>
        <w:t>.</w:t>
      </w:r>
    </w:p>
    <w:p w:rsidR="00C23739" w:rsidRPr="000D1003" w:rsidRDefault="00395DB9" w:rsidP="00C23739">
      <w:pPr>
        <w:tabs>
          <w:tab w:val="left" w:pos="0"/>
          <w:tab w:val="left" w:pos="270"/>
          <w:tab w:val="left" w:pos="720"/>
          <w:tab w:val="left" w:pos="1440"/>
          <w:tab w:val="left" w:pos="2340"/>
          <w:tab w:val="left" w:pos="2700"/>
          <w:tab w:val="left" w:pos="3060"/>
          <w:tab w:val="left" w:pos="4320"/>
        </w:tabs>
        <w:spacing w:line="276" w:lineRule="auto"/>
        <w:ind w:left="270" w:right="-90"/>
        <w:jc w:val="both"/>
        <w:rPr>
          <w:rStyle w:val="Strong"/>
          <w:rFonts w:ascii="Times New Roman" w:hAnsi="Times New Roman" w:cs="Times New Roman"/>
          <w:b w:val="0"/>
        </w:rPr>
      </w:pPr>
      <w:r>
        <w:rPr>
          <w:rStyle w:val="Strong"/>
          <w:rFonts w:ascii="Times New Roman" w:hAnsi="Times New Roman" w:cs="Times New Roman"/>
          <w:b w:val="0"/>
        </w:rPr>
        <w:t>G</w:t>
      </w:r>
      <w:r w:rsidR="00C23739" w:rsidRPr="000D1003">
        <w:rPr>
          <w:rStyle w:val="Strong"/>
          <w:rFonts w:ascii="Times New Roman" w:hAnsi="Times New Roman" w:cs="Times New Roman"/>
          <w:b w:val="0"/>
        </w:rPr>
        <w:t>eochemical model</w:t>
      </w:r>
      <w:r>
        <w:rPr>
          <w:rStyle w:val="Strong"/>
          <w:rFonts w:ascii="Times New Roman" w:hAnsi="Times New Roman" w:cs="Times New Roman"/>
          <w:b w:val="0"/>
        </w:rPr>
        <w:t>s are very useful</w:t>
      </w:r>
      <w:r w:rsidR="00C23739" w:rsidRPr="000D1003">
        <w:rPr>
          <w:rStyle w:val="Strong"/>
          <w:rFonts w:ascii="Times New Roman" w:hAnsi="Times New Roman" w:cs="Times New Roman"/>
          <w:b w:val="0"/>
        </w:rPr>
        <w:t xml:space="preserve"> to predict concentration of metals after mixing of water</w:t>
      </w:r>
      <w:r>
        <w:rPr>
          <w:rStyle w:val="Strong"/>
          <w:rFonts w:ascii="Times New Roman" w:hAnsi="Times New Roman" w:cs="Times New Roman"/>
          <w:b w:val="0"/>
        </w:rPr>
        <w:t>s</w:t>
      </w:r>
      <w:r w:rsidR="00C23739" w:rsidRPr="000D1003">
        <w:rPr>
          <w:rStyle w:val="Strong"/>
          <w:rFonts w:ascii="Times New Roman" w:hAnsi="Times New Roman" w:cs="Times New Roman"/>
          <w:b w:val="0"/>
        </w:rPr>
        <w:t xml:space="preserve"> from various discharge points</w:t>
      </w:r>
      <w:r>
        <w:rPr>
          <w:rStyle w:val="Strong"/>
          <w:rFonts w:ascii="Times New Roman" w:hAnsi="Times New Roman" w:cs="Times New Roman"/>
          <w:b w:val="0"/>
        </w:rPr>
        <w:t xml:space="preserve">. Mr. Basu has used Geochemist’s Workbench and PHREEQC to prepare </w:t>
      </w:r>
      <w:r w:rsidR="00C23739" w:rsidRPr="000D1003">
        <w:rPr>
          <w:rStyle w:val="Strong"/>
          <w:rFonts w:ascii="Times New Roman" w:hAnsi="Times New Roman" w:cs="Times New Roman"/>
          <w:b w:val="0"/>
        </w:rPr>
        <w:t>Eh-pH diagrams</w:t>
      </w:r>
      <w:r>
        <w:rPr>
          <w:rStyle w:val="Strong"/>
          <w:rFonts w:ascii="Times New Roman" w:hAnsi="Times New Roman" w:cs="Times New Roman"/>
          <w:b w:val="0"/>
        </w:rPr>
        <w:t>, solubility diagrams</w:t>
      </w:r>
      <w:r w:rsidR="00C23739">
        <w:rPr>
          <w:rStyle w:val="Strong"/>
          <w:rFonts w:ascii="Times New Roman" w:hAnsi="Times New Roman" w:cs="Times New Roman"/>
          <w:b w:val="0"/>
        </w:rPr>
        <w:t xml:space="preserve"> </w:t>
      </w:r>
      <w:r>
        <w:rPr>
          <w:rStyle w:val="Strong"/>
          <w:rFonts w:ascii="Times New Roman" w:hAnsi="Times New Roman" w:cs="Times New Roman"/>
          <w:b w:val="0"/>
        </w:rPr>
        <w:t>and estimated equilibrium concentration of various dissolves species</w:t>
      </w:r>
      <w:r w:rsidR="00C23739" w:rsidRPr="000D1003">
        <w:rPr>
          <w:rStyle w:val="Strong"/>
          <w:rFonts w:ascii="Times New Roman" w:hAnsi="Times New Roman" w:cs="Times New Roman"/>
          <w:b w:val="0"/>
        </w:rPr>
        <w:t>.</w:t>
      </w:r>
    </w:p>
    <w:p w:rsidR="00C23739" w:rsidRPr="00CF5665" w:rsidRDefault="00395DB9" w:rsidP="00C23739">
      <w:pPr>
        <w:numPr>
          <w:ilvl w:val="0"/>
          <w:numId w:val="12"/>
        </w:numPr>
        <w:tabs>
          <w:tab w:val="left" w:pos="0"/>
          <w:tab w:val="left" w:pos="270"/>
          <w:tab w:val="left" w:pos="720"/>
          <w:tab w:val="left" w:pos="1440"/>
          <w:tab w:val="left" w:pos="2340"/>
          <w:tab w:val="left" w:pos="2700"/>
          <w:tab w:val="left" w:pos="3060"/>
          <w:tab w:val="left" w:pos="4320"/>
        </w:tabs>
        <w:spacing w:line="276" w:lineRule="auto"/>
        <w:ind w:left="270" w:right="-90" w:hanging="270"/>
        <w:jc w:val="both"/>
        <w:rPr>
          <w:rStyle w:val="Strong"/>
          <w:rFonts w:ascii="Times New Roman" w:hAnsi="Times New Roman" w:cs="Times New Roman"/>
        </w:rPr>
      </w:pPr>
      <w:r>
        <w:rPr>
          <w:rStyle w:val="Strong"/>
          <w:rFonts w:ascii="Times New Roman" w:hAnsi="Times New Roman" w:cs="Times New Roman"/>
        </w:rPr>
        <w:t>Determination of lime application rate to offset acid mine drainage</w:t>
      </w:r>
    </w:p>
    <w:p w:rsidR="00C23739" w:rsidRDefault="00C23739" w:rsidP="00C23739">
      <w:pPr>
        <w:tabs>
          <w:tab w:val="left" w:pos="0"/>
          <w:tab w:val="left" w:pos="270"/>
          <w:tab w:val="left" w:pos="720"/>
          <w:tab w:val="left" w:pos="1440"/>
          <w:tab w:val="left" w:pos="2340"/>
          <w:tab w:val="left" w:pos="2700"/>
          <w:tab w:val="left" w:pos="3060"/>
          <w:tab w:val="left" w:pos="4320"/>
        </w:tabs>
        <w:spacing w:line="276" w:lineRule="auto"/>
        <w:ind w:left="270" w:right="-90"/>
        <w:jc w:val="both"/>
        <w:rPr>
          <w:rStyle w:val="Strong"/>
          <w:rFonts w:ascii="Times New Roman" w:hAnsi="Times New Roman" w:cs="Times New Roman"/>
          <w:b w:val="0"/>
          <w:bCs w:val="0"/>
        </w:rPr>
      </w:pPr>
      <w:r>
        <w:rPr>
          <w:rStyle w:val="Strong"/>
          <w:rFonts w:ascii="Times New Roman" w:hAnsi="Times New Roman" w:cs="Times New Roman"/>
          <w:b w:val="0"/>
          <w:bCs w:val="0"/>
        </w:rPr>
        <w:t xml:space="preserve">Mr. Basu </w:t>
      </w:r>
      <w:r w:rsidR="00395DB9">
        <w:rPr>
          <w:rStyle w:val="Strong"/>
          <w:rFonts w:ascii="Times New Roman" w:hAnsi="Times New Roman" w:cs="Times New Roman"/>
          <w:b w:val="0"/>
          <w:bCs w:val="0"/>
        </w:rPr>
        <w:t xml:space="preserve">has </w:t>
      </w:r>
      <w:r w:rsidRPr="00CF5665">
        <w:rPr>
          <w:rStyle w:val="Strong"/>
          <w:rFonts w:ascii="Times New Roman" w:hAnsi="Times New Roman" w:cs="Times New Roman"/>
          <w:b w:val="0"/>
          <w:bCs w:val="0"/>
        </w:rPr>
        <w:t>prepare</w:t>
      </w:r>
      <w:r>
        <w:rPr>
          <w:rStyle w:val="Strong"/>
          <w:rFonts w:ascii="Times New Roman" w:hAnsi="Times New Roman" w:cs="Times New Roman"/>
          <w:b w:val="0"/>
          <w:bCs w:val="0"/>
        </w:rPr>
        <w:t>d</w:t>
      </w:r>
      <w:r w:rsidRPr="00CF5665">
        <w:rPr>
          <w:rStyle w:val="Strong"/>
          <w:rFonts w:ascii="Times New Roman" w:hAnsi="Times New Roman" w:cs="Times New Roman"/>
          <w:b w:val="0"/>
          <w:bCs w:val="0"/>
        </w:rPr>
        <w:t xml:space="preserve"> geochemical model</w:t>
      </w:r>
      <w:r w:rsidR="00395DB9">
        <w:rPr>
          <w:rStyle w:val="Strong"/>
          <w:rFonts w:ascii="Times New Roman" w:hAnsi="Times New Roman" w:cs="Times New Roman"/>
          <w:b w:val="0"/>
          <w:bCs w:val="0"/>
        </w:rPr>
        <w:t>s</w:t>
      </w:r>
      <w:r w:rsidRPr="00CF5665">
        <w:rPr>
          <w:rStyle w:val="Strong"/>
          <w:rFonts w:ascii="Times New Roman" w:hAnsi="Times New Roman" w:cs="Times New Roman"/>
          <w:b w:val="0"/>
          <w:bCs w:val="0"/>
        </w:rPr>
        <w:t xml:space="preserve"> to assess </w:t>
      </w:r>
      <w:r w:rsidR="00395DB9">
        <w:rPr>
          <w:rStyle w:val="Strong"/>
          <w:rFonts w:ascii="Times New Roman" w:hAnsi="Times New Roman" w:cs="Times New Roman"/>
          <w:b w:val="0"/>
          <w:bCs w:val="0"/>
        </w:rPr>
        <w:t xml:space="preserve">the </w:t>
      </w:r>
      <w:r w:rsidRPr="00CF5665">
        <w:rPr>
          <w:rStyle w:val="Strong"/>
          <w:rFonts w:ascii="Times New Roman" w:hAnsi="Times New Roman" w:cs="Times New Roman"/>
          <w:b w:val="0"/>
          <w:bCs w:val="0"/>
        </w:rPr>
        <w:t>relative rate of calcium carbonate depletion verses pyrite</w:t>
      </w:r>
      <w:r>
        <w:rPr>
          <w:rStyle w:val="Strong"/>
          <w:rFonts w:ascii="Times New Roman" w:hAnsi="Times New Roman" w:cs="Times New Roman"/>
          <w:b w:val="0"/>
          <w:bCs w:val="0"/>
        </w:rPr>
        <w:t xml:space="preserve"> oxidation</w:t>
      </w:r>
      <w:r w:rsidRPr="00CF5665">
        <w:rPr>
          <w:rStyle w:val="Strong"/>
          <w:rFonts w:ascii="Times New Roman" w:hAnsi="Times New Roman" w:cs="Times New Roman"/>
          <w:b w:val="0"/>
          <w:bCs w:val="0"/>
        </w:rPr>
        <w:t>.</w:t>
      </w:r>
    </w:p>
    <w:p w:rsidR="00C23739" w:rsidRPr="00E54016" w:rsidRDefault="00C23739" w:rsidP="00C23739">
      <w:pPr>
        <w:numPr>
          <w:ilvl w:val="0"/>
          <w:numId w:val="12"/>
        </w:numPr>
        <w:ind w:left="270" w:hanging="270"/>
        <w:rPr>
          <w:rFonts w:ascii="Times New Roman" w:hAnsi="Times New Roman" w:cs="Times New Roman"/>
          <w:b/>
        </w:rPr>
      </w:pPr>
      <w:r>
        <w:rPr>
          <w:rFonts w:ascii="Times New Roman" w:hAnsi="Times New Roman" w:cs="Times New Roman"/>
          <w:b/>
        </w:rPr>
        <w:t>Overburden characterization - Acid Base Accounting (ABA), Paste pH and Selenium</w:t>
      </w:r>
    </w:p>
    <w:p w:rsidR="00C23739" w:rsidRDefault="00C23739" w:rsidP="00C23739">
      <w:pPr>
        <w:tabs>
          <w:tab w:val="left" w:pos="0"/>
          <w:tab w:val="left" w:pos="270"/>
          <w:tab w:val="left" w:pos="720"/>
          <w:tab w:val="left" w:pos="1440"/>
          <w:tab w:val="left" w:pos="2340"/>
          <w:tab w:val="left" w:pos="2700"/>
          <w:tab w:val="left" w:pos="3060"/>
          <w:tab w:val="left" w:pos="4320"/>
        </w:tabs>
        <w:spacing w:line="276" w:lineRule="auto"/>
        <w:ind w:left="270" w:right="-90"/>
        <w:jc w:val="both"/>
        <w:rPr>
          <w:rFonts w:ascii="Times New Roman" w:hAnsi="Times New Roman" w:cs="Times New Roman"/>
          <w:shd w:val="clear" w:color="auto" w:fill="FFFFFF"/>
        </w:rPr>
      </w:pPr>
      <w:r>
        <w:rPr>
          <w:rFonts w:ascii="Times New Roman" w:hAnsi="Times New Roman" w:cs="Times New Roman"/>
          <w:shd w:val="clear" w:color="auto" w:fill="FFFFFF"/>
        </w:rPr>
        <w:t>Mr. Basu has conducted several projects involv</w:t>
      </w:r>
      <w:r w:rsidR="00395DB9">
        <w:rPr>
          <w:rFonts w:ascii="Times New Roman" w:hAnsi="Times New Roman" w:cs="Times New Roman"/>
          <w:shd w:val="clear" w:color="auto" w:fill="FFFFFF"/>
        </w:rPr>
        <w:t>ing overburden characterization, i</w:t>
      </w:r>
      <w:r>
        <w:rPr>
          <w:rFonts w:ascii="Times New Roman" w:hAnsi="Times New Roman" w:cs="Times New Roman"/>
          <w:shd w:val="clear" w:color="auto" w:fill="FFFFFF"/>
        </w:rPr>
        <w:t xml:space="preserve">dentification of the acid producing zones and </w:t>
      </w:r>
      <w:r w:rsidR="00395DB9">
        <w:rPr>
          <w:rFonts w:ascii="Times New Roman" w:hAnsi="Times New Roman" w:cs="Times New Roman"/>
          <w:shd w:val="clear" w:color="auto" w:fill="FFFFFF"/>
        </w:rPr>
        <w:t xml:space="preserve">the </w:t>
      </w:r>
      <w:r>
        <w:rPr>
          <w:rFonts w:ascii="Times New Roman" w:hAnsi="Times New Roman" w:cs="Times New Roman"/>
          <w:shd w:val="clear" w:color="auto" w:fill="FFFFFF"/>
        </w:rPr>
        <w:t>selenium rich horizons.</w:t>
      </w:r>
    </w:p>
    <w:p w:rsidR="00C23739" w:rsidRDefault="00C23739" w:rsidP="00C23739">
      <w:pPr>
        <w:numPr>
          <w:ilvl w:val="0"/>
          <w:numId w:val="12"/>
        </w:numPr>
        <w:ind w:left="270" w:hanging="270"/>
        <w:rPr>
          <w:rFonts w:ascii="Times New Roman" w:hAnsi="Times New Roman" w:cs="Times New Roman"/>
          <w:b/>
        </w:rPr>
      </w:pPr>
      <w:r>
        <w:rPr>
          <w:rFonts w:ascii="Times New Roman" w:hAnsi="Times New Roman" w:cs="Times New Roman"/>
          <w:b/>
        </w:rPr>
        <w:t>Speciation Modeling for iron</w:t>
      </w:r>
    </w:p>
    <w:p w:rsidR="00C23739" w:rsidRPr="00E36487" w:rsidRDefault="00C23739" w:rsidP="00C23739">
      <w:pPr>
        <w:ind w:left="270"/>
        <w:jc w:val="both"/>
        <w:rPr>
          <w:rFonts w:ascii="Times New Roman" w:hAnsi="Times New Roman" w:cs="Times New Roman"/>
          <w:bCs/>
        </w:rPr>
      </w:pPr>
      <w:r>
        <w:rPr>
          <w:rFonts w:ascii="Times New Roman" w:hAnsi="Times New Roman" w:cs="Times New Roman"/>
          <w:bCs/>
        </w:rPr>
        <w:t>A mining company</w:t>
      </w:r>
      <w:r w:rsidRPr="00E36487">
        <w:rPr>
          <w:rFonts w:ascii="Times New Roman" w:hAnsi="Times New Roman" w:cs="Times New Roman"/>
          <w:bCs/>
        </w:rPr>
        <w:t xml:space="preserve"> needed a</w:t>
      </w:r>
      <w:r>
        <w:rPr>
          <w:rFonts w:ascii="Times New Roman" w:hAnsi="Times New Roman" w:cs="Times New Roman"/>
          <w:bCs/>
        </w:rPr>
        <w:t xml:space="preserve"> speciation model for iron as a part of </w:t>
      </w:r>
      <w:r w:rsidR="00395DB9">
        <w:rPr>
          <w:rFonts w:ascii="Times New Roman" w:hAnsi="Times New Roman" w:cs="Times New Roman"/>
          <w:bCs/>
        </w:rPr>
        <w:t>a</w:t>
      </w:r>
      <w:r>
        <w:rPr>
          <w:rFonts w:ascii="Times New Roman" w:hAnsi="Times New Roman" w:cs="Times New Roman"/>
          <w:bCs/>
        </w:rPr>
        <w:t xml:space="preserve"> Probable Hydrologic Consequence (PHC) study. Mr. Basu prepared Eh-pH diagrams based on geochemical data from old existing mine pools from the same general area to predict the geochemical speciation of iron using Geochemist’s Workbench. The client was successful in meeting regulatory requirements for the permit application. </w:t>
      </w:r>
      <w:r w:rsidRPr="00E36487">
        <w:rPr>
          <w:rFonts w:ascii="Times New Roman" w:hAnsi="Times New Roman" w:cs="Times New Roman"/>
          <w:bCs/>
        </w:rPr>
        <w:t xml:space="preserve"> </w:t>
      </w:r>
    </w:p>
    <w:p w:rsidR="00C23739" w:rsidRDefault="00C23739" w:rsidP="00C23739">
      <w:pPr>
        <w:tabs>
          <w:tab w:val="left" w:pos="0"/>
          <w:tab w:val="left" w:pos="270"/>
          <w:tab w:val="left" w:pos="720"/>
          <w:tab w:val="left" w:pos="1440"/>
          <w:tab w:val="left" w:pos="2340"/>
          <w:tab w:val="left" w:pos="2700"/>
          <w:tab w:val="left" w:pos="3060"/>
          <w:tab w:val="left" w:pos="4320"/>
        </w:tabs>
        <w:spacing w:line="276" w:lineRule="auto"/>
        <w:ind w:left="270" w:right="-90"/>
        <w:jc w:val="both"/>
        <w:rPr>
          <w:rFonts w:ascii="Times New Roman" w:hAnsi="Times New Roman" w:cs="Times New Roman"/>
          <w:shd w:val="clear" w:color="auto" w:fill="FFFFFF"/>
        </w:rPr>
      </w:pPr>
    </w:p>
    <w:p w:rsidR="00A14D79" w:rsidRPr="000D1003" w:rsidRDefault="00A14D79" w:rsidP="00A14D79">
      <w:pPr>
        <w:tabs>
          <w:tab w:val="left" w:pos="0"/>
          <w:tab w:val="left" w:pos="270"/>
          <w:tab w:val="left" w:pos="720"/>
          <w:tab w:val="left" w:pos="1440"/>
          <w:tab w:val="left" w:pos="2340"/>
          <w:tab w:val="left" w:pos="2700"/>
          <w:tab w:val="left" w:pos="3060"/>
          <w:tab w:val="left" w:pos="4320"/>
        </w:tabs>
        <w:spacing w:line="276" w:lineRule="auto"/>
        <w:ind w:right="-90"/>
        <w:jc w:val="center"/>
        <w:rPr>
          <w:rStyle w:val="Strong"/>
          <w:rFonts w:ascii="Times New Roman" w:hAnsi="Times New Roman" w:cs="Times New Roman"/>
          <w:bCs w:val="0"/>
          <w:sz w:val="28"/>
          <w:szCs w:val="28"/>
          <w:u w:val="single"/>
        </w:rPr>
      </w:pPr>
      <w:r w:rsidRPr="00B60800">
        <w:rPr>
          <w:rStyle w:val="Strong"/>
          <w:rFonts w:ascii="Times New Roman" w:hAnsi="Times New Roman" w:cs="Times New Roman"/>
          <w:bCs w:val="0"/>
          <w:sz w:val="28"/>
          <w:szCs w:val="28"/>
          <w:u w:val="single"/>
        </w:rPr>
        <w:t>Geotechnical Investigations:</w:t>
      </w:r>
    </w:p>
    <w:p w:rsidR="00A96B91" w:rsidRPr="00A96B91" w:rsidRDefault="00A14D79" w:rsidP="00A4791A">
      <w:pPr>
        <w:numPr>
          <w:ilvl w:val="0"/>
          <w:numId w:val="15"/>
        </w:numPr>
        <w:tabs>
          <w:tab w:val="left" w:pos="0"/>
          <w:tab w:val="left" w:pos="270"/>
          <w:tab w:val="left" w:pos="1440"/>
          <w:tab w:val="left" w:pos="2340"/>
          <w:tab w:val="left" w:pos="2700"/>
          <w:tab w:val="left" w:pos="3060"/>
          <w:tab w:val="left" w:pos="4320"/>
        </w:tabs>
        <w:spacing w:line="276" w:lineRule="auto"/>
        <w:ind w:left="270" w:right="-90" w:hanging="180"/>
        <w:jc w:val="both"/>
        <w:rPr>
          <w:rStyle w:val="Strong"/>
          <w:rFonts w:ascii="Times New Roman" w:hAnsi="Times New Roman" w:cs="Times New Roman"/>
          <w:b w:val="0"/>
        </w:rPr>
      </w:pPr>
      <w:r w:rsidRPr="00A96B91">
        <w:rPr>
          <w:rStyle w:val="Strong"/>
          <w:rFonts w:ascii="Times New Roman" w:hAnsi="Times New Roman" w:cs="Times New Roman"/>
          <w:bCs w:val="0"/>
        </w:rPr>
        <w:t xml:space="preserve">Borehole </w:t>
      </w:r>
      <w:r w:rsidR="00A96B91" w:rsidRPr="00A96B91">
        <w:rPr>
          <w:rStyle w:val="Strong"/>
          <w:rFonts w:ascii="Times New Roman" w:hAnsi="Times New Roman" w:cs="Times New Roman"/>
          <w:bCs w:val="0"/>
        </w:rPr>
        <w:t>Geotechnical Logging – RQD, Fracture Log</w:t>
      </w:r>
    </w:p>
    <w:p w:rsidR="00A14D79" w:rsidRPr="00A96B91" w:rsidRDefault="00A96B91" w:rsidP="00A96B91">
      <w:pPr>
        <w:tabs>
          <w:tab w:val="left" w:pos="0"/>
          <w:tab w:val="left" w:pos="270"/>
          <w:tab w:val="left" w:pos="1440"/>
          <w:tab w:val="left" w:pos="2340"/>
          <w:tab w:val="left" w:pos="2700"/>
          <w:tab w:val="left" w:pos="3060"/>
          <w:tab w:val="left" w:pos="4320"/>
        </w:tabs>
        <w:spacing w:line="276" w:lineRule="auto"/>
        <w:ind w:left="270" w:right="-90"/>
        <w:jc w:val="both"/>
        <w:rPr>
          <w:rStyle w:val="Strong"/>
          <w:rFonts w:ascii="Times New Roman" w:hAnsi="Times New Roman" w:cs="Times New Roman"/>
          <w:b w:val="0"/>
        </w:rPr>
      </w:pPr>
      <w:r>
        <w:rPr>
          <w:rStyle w:val="Strong"/>
          <w:rFonts w:ascii="Times New Roman" w:hAnsi="Times New Roman" w:cs="Times New Roman"/>
          <w:b w:val="0"/>
        </w:rPr>
        <w:t xml:space="preserve">Basu has supervised drilling and </w:t>
      </w:r>
      <w:r w:rsidR="00A14D79" w:rsidRPr="00A96B91">
        <w:rPr>
          <w:rStyle w:val="Strong"/>
          <w:rFonts w:ascii="Times New Roman" w:hAnsi="Times New Roman" w:cs="Times New Roman"/>
          <w:b w:val="0"/>
        </w:rPr>
        <w:t xml:space="preserve">prepared </w:t>
      </w:r>
      <w:r>
        <w:rPr>
          <w:rStyle w:val="Strong"/>
          <w:rFonts w:ascii="Times New Roman" w:hAnsi="Times New Roman" w:cs="Times New Roman"/>
          <w:b w:val="0"/>
        </w:rPr>
        <w:t xml:space="preserve">geotechnical logs including </w:t>
      </w:r>
      <w:r w:rsidR="00A14D79" w:rsidRPr="00A96B91">
        <w:rPr>
          <w:rStyle w:val="Strong"/>
          <w:rFonts w:ascii="Times New Roman" w:hAnsi="Times New Roman" w:cs="Times New Roman"/>
          <w:b w:val="0"/>
        </w:rPr>
        <w:t xml:space="preserve">geologic, </w:t>
      </w:r>
      <w:proofErr w:type="spellStart"/>
      <w:r w:rsidR="00A14D79" w:rsidRPr="00A96B91">
        <w:rPr>
          <w:rStyle w:val="Strong"/>
          <w:rFonts w:ascii="Times New Roman" w:hAnsi="Times New Roman" w:cs="Times New Roman"/>
          <w:b w:val="0"/>
        </w:rPr>
        <w:t>geotech</w:t>
      </w:r>
      <w:proofErr w:type="spellEnd"/>
      <w:r w:rsidR="00A14D79" w:rsidRPr="00A96B91">
        <w:rPr>
          <w:rStyle w:val="Strong"/>
          <w:rFonts w:ascii="Times New Roman" w:hAnsi="Times New Roman" w:cs="Times New Roman"/>
          <w:b w:val="0"/>
        </w:rPr>
        <w:t xml:space="preserve"> and fracture (RQD) logs; </w:t>
      </w:r>
      <w:r>
        <w:rPr>
          <w:rStyle w:val="Strong"/>
          <w:rFonts w:ascii="Times New Roman" w:hAnsi="Times New Roman" w:cs="Times New Roman"/>
          <w:b w:val="0"/>
        </w:rPr>
        <w:t xml:space="preserve">geotechnical evaluations also include sampling for </w:t>
      </w:r>
      <w:r w:rsidR="00A14D79" w:rsidRPr="00A96B91">
        <w:rPr>
          <w:rStyle w:val="Strong"/>
          <w:rFonts w:ascii="Times New Roman" w:hAnsi="Times New Roman" w:cs="Times New Roman"/>
          <w:b w:val="0"/>
        </w:rPr>
        <w:t xml:space="preserve">strength analysis. </w:t>
      </w:r>
    </w:p>
    <w:p w:rsidR="00A14D79" w:rsidRPr="00CE4B3A" w:rsidRDefault="00A14D79" w:rsidP="00A14D79">
      <w:pPr>
        <w:numPr>
          <w:ilvl w:val="0"/>
          <w:numId w:val="12"/>
        </w:numPr>
        <w:tabs>
          <w:tab w:val="left" w:pos="0"/>
          <w:tab w:val="left" w:pos="270"/>
          <w:tab w:val="left" w:pos="720"/>
          <w:tab w:val="left" w:pos="1440"/>
          <w:tab w:val="left" w:pos="2340"/>
          <w:tab w:val="left" w:pos="2700"/>
          <w:tab w:val="left" w:pos="3060"/>
          <w:tab w:val="left" w:pos="4320"/>
        </w:tabs>
        <w:spacing w:line="276" w:lineRule="auto"/>
        <w:ind w:left="270" w:right="-90" w:hanging="270"/>
        <w:jc w:val="both"/>
        <w:rPr>
          <w:rStyle w:val="Strong"/>
          <w:rFonts w:ascii="Times New Roman" w:hAnsi="Times New Roman" w:cs="Times New Roman"/>
          <w:b w:val="0"/>
        </w:rPr>
      </w:pPr>
      <w:r w:rsidRPr="00CE4B3A">
        <w:rPr>
          <w:rStyle w:val="Strong"/>
          <w:rFonts w:ascii="Times New Roman" w:hAnsi="Times New Roman" w:cs="Times New Roman"/>
        </w:rPr>
        <w:t xml:space="preserve">Hydrogeological and Geotechnical Investigation of Mine Advancement Location beneath </w:t>
      </w:r>
      <w:r w:rsidR="00A4791A">
        <w:rPr>
          <w:rStyle w:val="Strong"/>
          <w:rFonts w:ascii="Times New Roman" w:hAnsi="Times New Roman" w:cs="Times New Roman"/>
        </w:rPr>
        <w:t>a creek</w:t>
      </w:r>
    </w:p>
    <w:p w:rsidR="00A14D79" w:rsidRDefault="00A14D79" w:rsidP="00A96B91">
      <w:pPr>
        <w:tabs>
          <w:tab w:val="left" w:pos="1440"/>
          <w:tab w:val="left" w:pos="5760"/>
        </w:tabs>
        <w:ind w:left="270"/>
        <w:jc w:val="both"/>
        <w:rPr>
          <w:rFonts w:ascii="Times New Roman" w:hAnsi="Times New Roman" w:cs="Times New Roman"/>
        </w:rPr>
      </w:pPr>
      <w:r>
        <w:rPr>
          <w:rFonts w:ascii="Times New Roman" w:hAnsi="Times New Roman" w:cs="Times New Roman"/>
        </w:rPr>
        <w:lastRenderedPageBreak/>
        <w:t>A</w:t>
      </w:r>
      <w:r w:rsidRPr="00C2702C">
        <w:rPr>
          <w:rFonts w:ascii="Times New Roman" w:hAnsi="Times New Roman" w:cs="Times New Roman"/>
        </w:rPr>
        <w:t xml:space="preserve"> mining company planned to advance a mine beneath a stream at shallow depth to access remaining mineral reserves.  Mr. Basu conducted hydrogeological and geotechnical investigation of the site to determine feasibility, potential consequences, and precautionary measures needed for the advancement.  </w:t>
      </w:r>
    </w:p>
    <w:p w:rsidR="00A14D79" w:rsidRPr="00CF5665" w:rsidRDefault="00A14D79" w:rsidP="00A14D79">
      <w:pPr>
        <w:numPr>
          <w:ilvl w:val="0"/>
          <w:numId w:val="12"/>
        </w:numPr>
        <w:tabs>
          <w:tab w:val="left" w:pos="270"/>
          <w:tab w:val="left" w:pos="630"/>
        </w:tabs>
        <w:ind w:left="0" w:firstLine="0"/>
        <w:jc w:val="both"/>
        <w:rPr>
          <w:rStyle w:val="Strong"/>
          <w:rFonts w:ascii="Times New Roman" w:hAnsi="Times New Roman" w:cs="Times New Roman"/>
          <w:bCs w:val="0"/>
        </w:rPr>
      </w:pPr>
      <w:r w:rsidRPr="00CF5665">
        <w:rPr>
          <w:rStyle w:val="Strong"/>
          <w:rFonts w:ascii="Times New Roman" w:hAnsi="Times New Roman" w:cs="Times New Roman"/>
          <w:bCs w:val="0"/>
        </w:rPr>
        <w:t>Mine roof and Roof</w:t>
      </w:r>
      <w:r>
        <w:rPr>
          <w:rStyle w:val="Strong"/>
          <w:rFonts w:ascii="Times New Roman" w:hAnsi="Times New Roman" w:cs="Times New Roman"/>
          <w:bCs w:val="0"/>
        </w:rPr>
        <w:t>-</w:t>
      </w:r>
      <w:r w:rsidRPr="00CF5665">
        <w:rPr>
          <w:rStyle w:val="Strong"/>
          <w:rFonts w:ascii="Times New Roman" w:hAnsi="Times New Roman" w:cs="Times New Roman"/>
          <w:bCs w:val="0"/>
        </w:rPr>
        <w:t xml:space="preserve">bolting Evaluation </w:t>
      </w:r>
      <w:r w:rsidR="000F30CF">
        <w:rPr>
          <w:rStyle w:val="Strong"/>
          <w:rFonts w:ascii="Times New Roman" w:hAnsi="Times New Roman" w:cs="Times New Roman"/>
          <w:bCs w:val="0"/>
        </w:rPr>
        <w:t>of coal m</w:t>
      </w:r>
      <w:r w:rsidRPr="00CF5665">
        <w:rPr>
          <w:rStyle w:val="Strong"/>
          <w:rFonts w:ascii="Times New Roman" w:hAnsi="Times New Roman" w:cs="Times New Roman"/>
          <w:bCs w:val="0"/>
        </w:rPr>
        <w:t>ine</w:t>
      </w:r>
      <w:r w:rsidR="000F30CF">
        <w:rPr>
          <w:rStyle w:val="Strong"/>
          <w:rFonts w:ascii="Times New Roman" w:hAnsi="Times New Roman" w:cs="Times New Roman"/>
          <w:bCs w:val="0"/>
        </w:rPr>
        <w:t xml:space="preserve"> in</w:t>
      </w:r>
      <w:r w:rsidRPr="00CF5665">
        <w:rPr>
          <w:rStyle w:val="Strong"/>
          <w:rFonts w:ascii="Times New Roman" w:hAnsi="Times New Roman" w:cs="Times New Roman"/>
          <w:bCs w:val="0"/>
        </w:rPr>
        <w:t xml:space="preserve"> Wyoming County, West Virginia</w:t>
      </w:r>
      <w:r>
        <w:rPr>
          <w:rStyle w:val="Strong"/>
          <w:rFonts w:ascii="Times New Roman" w:hAnsi="Times New Roman" w:cs="Times New Roman"/>
          <w:bCs w:val="0"/>
        </w:rPr>
        <w:t>.</w:t>
      </w:r>
    </w:p>
    <w:p w:rsidR="00A14D79" w:rsidRDefault="00A14D79" w:rsidP="00A14D79">
      <w:pPr>
        <w:tabs>
          <w:tab w:val="left" w:pos="0"/>
          <w:tab w:val="left" w:pos="270"/>
          <w:tab w:val="left" w:pos="720"/>
          <w:tab w:val="left" w:pos="1440"/>
          <w:tab w:val="left" w:pos="2340"/>
          <w:tab w:val="left" w:pos="2700"/>
          <w:tab w:val="left" w:pos="3060"/>
          <w:tab w:val="left" w:pos="4320"/>
        </w:tabs>
        <w:spacing w:line="276" w:lineRule="auto"/>
        <w:ind w:left="270" w:right="-90"/>
        <w:jc w:val="both"/>
        <w:rPr>
          <w:rStyle w:val="Strong"/>
          <w:rFonts w:ascii="Times New Roman" w:hAnsi="Times New Roman" w:cs="Times New Roman"/>
          <w:b w:val="0"/>
        </w:rPr>
      </w:pPr>
      <w:r>
        <w:rPr>
          <w:rStyle w:val="Strong"/>
          <w:rFonts w:ascii="Times New Roman" w:hAnsi="Times New Roman" w:cs="Times New Roman"/>
          <w:b w:val="0"/>
        </w:rPr>
        <w:t>A</w:t>
      </w:r>
      <w:r w:rsidR="000F30CF">
        <w:rPr>
          <w:rStyle w:val="Strong"/>
          <w:rFonts w:ascii="Times New Roman" w:hAnsi="Times New Roman" w:cs="Times New Roman"/>
          <w:b w:val="0"/>
        </w:rPr>
        <w:t>n</w:t>
      </w:r>
      <w:r>
        <w:rPr>
          <w:rStyle w:val="Strong"/>
          <w:rFonts w:ascii="Times New Roman" w:hAnsi="Times New Roman" w:cs="Times New Roman"/>
          <w:b w:val="0"/>
        </w:rPr>
        <w:t xml:space="preserve"> underground coal mining company wanted to evaluate the length of roof bolts required to safely operate the mine. Mr. Basu visited </w:t>
      </w:r>
      <w:r w:rsidR="00A96B91">
        <w:rPr>
          <w:rStyle w:val="Strong"/>
          <w:rFonts w:ascii="Times New Roman" w:hAnsi="Times New Roman" w:cs="Times New Roman"/>
          <w:b w:val="0"/>
        </w:rPr>
        <w:t>the mine</w:t>
      </w:r>
      <w:r>
        <w:rPr>
          <w:rStyle w:val="Strong"/>
          <w:rFonts w:ascii="Times New Roman" w:hAnsi="Times New Roman" w:cs="Times New Roman"/>
          <w:b w:val="0"/>
        </w:rPr>
        <w:t xml:space="preserve"> and recorded lithology and fractures in the roof using </w:t>
      </w:r>
      <w:r w:rsidR="00A96B91">
        <w:rPr>
          <w:rStyle w:val="Strong"/>
          <w:rFonts w:ascii="Times New Roman" w:hAnsi="Times New Roman" w:cs="Times New Roman"/>
          <w:b w:val="0"/>
        </w:rPr>
        <w:t xml:space="preserve">a </w:t>
      </w:r>
      <w:proofErr w:type="spellStart"/>
      <w:r>
        <w:rPr>
          <w:rStyle w:val="Strong"/>
          <w:rFonts w:ascii="Times New Roman" w:hAnsi="Times New Roman" w:cs="Times New Roman"/>
          <w:b w:val="0"/>
        </w:rPr>
        <w:t>borescope</w:t>
      </w:r>
      <w:proofErr w:type="spellEnd"/>
      <w:r>
        <w:rPr>
          <w:rStyle w:val="Strong"/>
          <w:rFonts w:ascii="Times New Roman" w:hAnsi="Times New Roman" w:cs="Times New Roman"/>
          <w:b w:val="0"/>
        </w:rPr>
        <w:t>. The client successfully resolved the safe length of roof bolt for the coal mine following the study.</w:t>
      </w:r>
    </w:p>
    <w:p w:rsidR="00A14D79" w:rsidRDefault="00A14D79" w:rsidP="00A14D79">
      <w:pPr>
        <w:tabs>
          <w:tab w:val="left" w:pos="0"/>
          <w:tab w:val="left" w:pos="270"/>
          <w:tab w:val="left" w:pos="720"/>
          <w:tab w:val="left" w:pos="1440"/>
          <w:tab w:val="left" w:pos="2340"/>
          <w:tab w:val="left" w:pos="2700"/>
          <w:tab w:val="left" w:pos="3060"/>
          <w:tab w:val="left" w:pos="4320"/>
        </w:tabs>
        <w:spacing w:line="276" w:lineRule="auto"/>
        <w:ind w:right="-90"/>
        <w:jc w:val="center"/>
        <w:rPr>
          <w:rStyle w:val="Strong"/>
          <w:rFonts w:ascii="Times New Roman" w:hAnsi="Times New Roman" w:cs="Times New Roman"/>
          <w:sz w:val="28"/>
          <w:szCs w:val="28"/>
          <w:u w:val="single"/>
        </w:rPr>
      </w:pPr>
    </w:p>
    <w:p w:rsidR="00A14D79" w:rsidRPr="000D1003" w:rsidRDefault="00A14D79" w:rsidP="00A14D79">
      <w:pPr>
        <w:tabs>
          <w:tab w:val="left" w:pos="0"/>
          <w:tab w:val="left" w:pos="270"/>
          <w:tab w:val="left" w:pos="720"/>
          <w:tab w:val="left" w:pos="1440"/>
          <w:tab w:val="left" w:pos="2340"/>
          <w:tab w:val="left" w:pos="2700"/>
          <w:tab w:val="left" w:pos="3060"/>
          <w:tab w:val="left" w:pos="4320"/>
        </w:tabs>
        <w:spacing w:line="276" w:lineRule="auto"/>
        <w:ind w:right="-90"/>
        <w:jc w:val="center"/>
        <w:rPr>
          <w:rStyle w:val="Strong"/>
          <w:rFonts w:ascii="Times New Roman" w:hAnsi="Times New Roman" w:cs="Times New Roman"/>
          <w:sz w:val="28"/>
          <w:szCs w:val="28"/>
          <w:u w:val="single"/>
        </w:rPr>
      </w:pPr>
      <w:r w:rsidRPr="00B60800">
        <w:rPr>
          <w:rStyle w:val="Strong"/>
          <w:rFonts w:ascii="Times New Roman" w:hAnsi="Times New Roman" w:cs="Times New Roman"/>
          <w:sz w:val="28"/>
          <w:szCs w:val="28"/>
          <w:u w:val="single"/>
        </w:rPr>
        <w:t>Mineral Reserve Studies</w:t>
      </w:r>
    </w:p>
    <w:p w:rsidR="00A14D79" w:rsidRPr="00CF5665" w:rsidRDefault="00A14D79" w:rsidP="00A14D79">
      <w:pPr>
        <w:numPr>
          <w:ilvl w:val="0"/>
          <w:numId w:val="12"/>
        </w:numPr>
        <w:tabs>
          <w:tab w:val="left" w:pos="0"/>
          <w:tab w:val="left" w:pos="270"/>
          <w:tab w:val="left" w:pos="720"/>
          <w:tab w:val="left" w:pos="1440"/>
          <w:tab w:val="left" w:pos="2340"/>
          <w:tab w:val="left" w:pos="2700"/>
          <w:tab w:val="left" w:pos="3060"/>
          <w:tab w:val="left" w:pos="4320"/>
        </w:tabs>
        <w:spacing w:line="276" w:lineRule="auto"/>
        <w:ind w:left="270" w:right="-90" w:hanging="270"/>
        <w:jc w:val="both"/>
        <w:rPr>
          <w:rStyle w:val="Strong"/>
          <w:rFonts w:ascii="Times New Roman" w:hAnsi="Times New Roman" w:cs="Times New Roman"/>
          <w:bCs w:val="0"/>
        </w:rPr>
      </w:pPr>
      <w:r>
        <w:rPr>
          <w:rStyle w:val="Strong"/>
          <w:rFonts w:ascii="Times New Roman" w:hAnsi="Times New Roman" w:cs="Times New Roman"/>
          <w:bCs w:val="0"/>
        </w:rPr>
        <w:t>Exploration and supervision for mineral resources</w:t>
      </w:r>
    </w:p>
    <w:p w:rsidR="00A14D79" w:rsidRDefault="00A14D79" w:rsidP="00A14D79">
      <w:pPr>
        <w:tabs>
          <w:tab w:val="left" w:pos="270"/>
          <w:tab w:val="left" w:pos="720"/>
        </w:tabs>
        <w:autoSpaceDE w:val="0"/>
        <w:autoSpaceDN w:val="0"/>
        <w:adjustRightInd w:val="0"/>
        <w:ind w:left="270"/>
        <w:jc w:val="both"/>
        <w:rPr>
          <w:rStyle w:val="Strong"/>
          <w:rFonts w:ascii="Times New Roman" w:hAnsi="Times New Roman" w:cs="Times New Roman"/>
          <w:b w:val="0"/>
        </w:rPr>
      </w:pPr>
      <w:r>
        <w:rPr>
          <w:rStyle w:val="Strong"/>
          <w:rFonts w:ascii="Times New Roman" w:hAnsi="Times New Roman" w:cs="Times New Roman"/>
          <w:b w:val="0"/>
        </w:rPr>
        <w:t>Mr. Basu has completed several projects involving planning, field supervision and management of exploration drilling for multiple clients in the states of VA, WV, KY, TN, PA and OH.</w:t>
      </w:r>
    </w:p>
    <w:p w:rsidR="00A14D79" w:rsidRPr="00CF5665" w:rsidRDefault="00A14D79" w:rsidP="00A14D79">
      <w:pPr>
        <w:numPr>
          <w:ilvl w:val="0"/>
          <w:numId w:val="12"/>
        </w:numPr>
        <w:tabs>
          <w:tab w:val="left" w:pos="0"/>
          <w:tab w:val="left" w:pos="270"/>
          <w:tab w:val="left" w:pos="720"/>
          <w:tab w:val="left" w:pos="1440"/>
          <w:tab w:val="left" w:pos="2340"/>
          <w:tab w:val="left" w:pos="2700"/>
          <w:tab w:val="left" w:pos="3060"/>
          <w:tab w:val="left" w:pos="4320"/>
        </w:tabs>
        <w:spacing w:line="276" w:lineRule="auto"/>
        <w:ind w:left="270" w:right="-90" w:hanging="270"/>
        <w:jc w:val="both"/>
        <w:rPr>
          <w:rStyle w:val="Strong"/>
          <w:rFonts w:ascii="Times New Roman" w:hAnsi="Times New Roman" w:cs="Times New Roman"/>
          <w:bCs w:val="0"/>
        </w:rPr>
      </w:pPr>
      <w:r>
        <w:rPr>
          <w:rStyle w:val="Strong"/>
          <w:rFonts w:ascii="Times New Roman" w:hAnsi="Times New Roman" w:cs="Times New Roman"/>
          <w:bCs w:val="0"/>
        </w:rPr>
        <w:t>Geophysical Interpretations</w:t>
      </w:r>
    </w:p>
    <w:p w:rsidR="00A14D79" w:rsidRDefault="00A14D79" w:rsidP="00A14D79">
      <w:pPr>
        <w:tabs>
          <w:tab w:val="left" w:pos="270"/>
          <w:tab w:val="left" w:pos="720"/>
        </w:tabs>
        <w:autoSpaceDE w:val="0"/>
        <w:autoSpaceDN w:val="0"/>
        <w:adjustRightInd w:val="0"/>
        <w:ind w:left="270"/>
        <w:jc w:val="both"/>
        <w:rPr>
          <w:rStyle w:val="Strong"/>
          <w:rFonts w:ascii="Times New Roman" w:hAnsi="Times New Roman" w:cs="Times New Roman"/>
          <w:b w:val="0"/>
        </w:rPr>
      </w:pPr>
      <w:r>
        <w:rPr>
          <w:rStyle w:val="Strong"/>
          <w:rFonts w:ascii="Times New Roman" w:hAnsi="Times New Roman" w:cs="Times New Roman"/>
          <w:b w:val="0"/>
        </w:rPr>
        <w:t xml:space="preserve">Mr. Basu has completed interpretation of hundreds of wireline geophysical logs of various kinds – gamma log, density logs, temperature logs, caliper logs, fluid-conductivity logs, resistivity logs, acoustic </w:t>
      </w:r>
      <w:proofErr w:type="spellStart"/>
      <w:r>
        <w:rPr>
          <w:rStyle w:val="Strong"/>
          <w:rFonts w:ascii="Times New Roman" w:hAnsi="Times New Roman" w:cs="Times New Roman"/>
          <w:b w:val="0"/>
        </w:rPr>
        <w:t>televiewer</w:t>
      </w:r>
      <w:proofErr w:type="spellEnd"/>
      <w:r>
        <w:rPr>
          <w:rStyle w:val="Strong"/>
          <w:rFonts w:ascii="Times New Roman" w:hAnsi="Times New Roman" w:cs="Times New Roman"/>
          <w:b w:val="0"/>
        </w:rPr>
        <w:t xml:space="preserve"> logs etc. Such logs are essential in identifying contacts and depths to target minerals like coal; identifying weak zones/fractures and aquifers.</w:t>
      </w:r>
    </w:p>
    <w:p w:rsidR="00A14D79" w:rsidRPr="00F054B7" w:rsidRDefault="00A14D79" w:rsidP="00A14D79">
      <w:pPr>
        <w:numPr>
          <w:ilvl w:val="0"/>
          <w:numId w:val="12"/>
        </w:numPr>
        <w:tabs>
          <w:tab w:val="left" w:pos="0"/>
          <w:tab w:val="left" w:pos="270"/>
          <w:tab w:val="left" w:pos="720"/>
          <w:tab w:val="left" w:pos="1440"/>
          <w:tab w:val="left" w:pos="2340"/>
          <w:tab w:val="left" w:pos="2700"/>
          <w:tab w:val="left" w:pos="3060"/>
          <w:tab w:val="left" w:pos="4320"/>
        </w:tabs>
        <w:spacing w:line="276" w:lineRule="auto"/>
        <w:ind w:left="270" w:right="-90" w:hanging="270"/>
        <w:jc w:val="both"/>
        <w:rPr>
          <w:rStyle w:val="Strong"/>
          <w:rFonts w:ascii="Times New Roman" w:eastAsia="Times New Roman" w:hAnsi="Times New Roman" w:cs="Times New Roman"/>
          <w:b w:val="0"/>
          <w:bCs w:val="0"/>
          <w:lang w:bidi="bn-IN"/>
        </w:rPr>
      </w:pPr>
      <w:r w:rsidRPr="00CF5665">
        <w:rPr>
          <w:rStyle w:val="Strong"/>
          <w:rFonts w:ascii="Times New Roman" w:hAnsi="Times New Roman" w:cs="Times New Roman"/>
          <w:bCs w:val="0"/>
        </w:rPr>
        <w:t xml:space="preserve">Geological Study and Coal Reserve Evaluation </w:t>
      </w:r>
    </w:p>
    <w:p w:rsidR="00A14D79" w:rsidRPr="00CF5665" w:rsidRDefault="00A14D79" w:rsidP="00A14D79">
      <w:pPr>
        <w:tabs>
          <w:tab w:val="left" w:pos="0"/>
          <w:tab w:val="left" w:pos="270"/>
          <w:tab w:val="left" w:pos="720"/>
          <w:tab w:val="left" w:pos="1440"/>
          <w:tab w:val="left" w:pos="2340"/>
          <w:tab w:val="left" w:pos="2700"/>
          <w:tab w:val="left" w:pos="3060"/>
          <w:tab w:val="left" w:pos="4320"/>
        </w:tabs>
        <w:spacing w:line="276" w:lineRule="auto"/>
        <w:ind w:left="270" w:right="-90"/>
        <w:jc w:val="both"/>
        <w:rPr>
          <w:rFonts w:ascii="Times New Roman" w:hAnsi="Times New Roman" w:cs="Times New Roman"/>
        </w:rPr>
      </w:pPr>
      <w:r>
        <w:rPr>
          <w:rFonts w:ascii="Times New Roman" w:hAnsi="Times New Roman" w:cs="Times New Roman"/>
        </w:rPr>
        <w:t xml:space="preserve">Mr. Basu has performed correlation of coal seams, prepared reserve maps, structure maps, overburden maps, roof and floor maps, </w:t>
      </w:r>
      <w:r w:rsidR="0061108D">
        <w:rPr>
          <w:rFonts w:ascii="Times New Roman" w:hAnsi="Times New Roman" w:cs="Times New Roman"/>
        </w:rPr>
        <w:t>and interval</w:t>
      </w:r>
      <w:r>
        <w:rPr>
          <w:rFonts w:ascii="Times New Roman" w:hAnsi="Times New Roman" w:cs="Times New Roman"/>
        </w:rPr>
        <w:t xml:space="preserve"> maps between coal seams etc. Such projects involved preparation of digital database, preparation of 3D geologic model in Carlson Software and preparation of coal reserve tonnages. Mr. Basu also evaluated coal quality for designating metallurgical or steam coal.</w:t>
      </w:r>
    </w:p>
    <w:p w:rsidR="00A14D79" w:rsidRPr="002C4FB1" w:rsidRDefault="00A14D79" w:rsidP="00A14D79">
      <w:pPr>
        <w:numPr>
          <w:ilvl w:val="0"/>
          <w:numId w:val="12"/>
        </w:numPr>
        <w:tabs>
          <w:tab w:val="left" w:pos="0"/>
          <w:tab w:val="left" w:pos="270"/>
          <w:tab w:val="left" w:pos="720"/>
          <w:tab w:val="left" w:pos="1440"/>
          <w:tab w:val="left" w:pos="2340"/>
          <w:tab w:val="left" w:pos="2700"/>
          <w:tab w:val="left" w:pos="3060"/>
          <w:tab w:val="left" w:pos="4320"/>
        </w:tabs>
        <w:spacing w:line="276" w:lineRule="auto"/>
        <w:ind w:left="270" w:right="-90" w:hanging="270"/>
        <w:jc w:val="both"/>
        <w:rPr>
          <w:rStyle w:val="Strong"/>
          <w:rFonts w:ascii="Times New Roman" w:hAnsi="Times New Roman" w:cs="Times New Roman"/>
          <w:b w:val="0"/>
        </w:rPr>
      </w:pPr>
      <w:r w:rsidRPr="00CF5665">
        <w:rPr>
          <w:rStyle w:val="Strong"/>
          <w:rFonts w:ascii="Times New Roman" w:hAnsi="Times New Roman" w:cs="Times New Roman"/>
        </w:rPr>
        <w:t>Audit of Coal Reserve Tonnage</w:t>
      </w:r>
      <w:r>
        <w:rPr>
          <w:rStyle w:val="Strong"/>
          <w:rFonts w:ascii="Times New Roman" w:hAnsi="Times New Roman" w:cs="Times New Roman"/>
        </w:rPr>
        <w:t xml:space="preserve">: </w:t>
      </w:r>
    </w:p>
    <w:p w:rsidR="00A14D79" w:rsidRPr="00CF5665" w:rsidRDefault="00A14D79" w:rsidP="00A14D79">
      <w:pPr>
        <w:tabs>
          <w:tab w:val="left" w:pos="0"/>
          <w:tab w:val="left" w:pos="270"/>
          <w:tab w:val="left" w:pos="720"/>
          <w:tab w:val="left" w:pos="1440"/>
          <w:tab w:val="left" w:pos="2340"/>
          <w:tab w:val="left" w:pos="2700"/>
          <w:tab w:val="left" w:pos="3060"/>
          <w:tab w:val="left" w:pos="4320"/>
        </w:tabs>
        <w:spacing w:line="276" w:lineRule="auto"/>
        <w:ind w:left="270" w:right="-90"/>
        <w:jc w:val="both"/>
        <w:rPr>
          <w:rStyle w:val="Strong"/>
          <w:rFonts w:ascii="Times New Roman" w:hAnsi="Times New Roman" w:cs="Times New Roman"/>
          <w:b w:val="0"/>
        </w:rPr>
      </w:pPr>
      <w:r w:rsidRPr="000D1003">
        <w:rPr>
          <w:rStyle w:val="Strong"/>
          <w:rFonts w:ascii="Times New Roman" w:hAnsi="Times New Roman" w:cs="Times New Roman"/>
          <w:b w:val="0"/>
        </w:rPr>
        <w:t>Mr. Basu has audited several reserve and resource studies completed by other consultants.</w:t>
      </w:r>
      <w:r w:rsidRPr="00CF5665">
        <w:rPr>
          <w:rStyle w:val="Strong"/>
          <w:rFonts w:ascii="Times New Roman" w:hAnsi="Times New Roman" w:cs="Times New Roman"/>
        </w:rPr>
        <w:t xml:space="preserve"> </w:t>
      </w:r>
    </w:p>
    <w:p w:rsidR="00A14D79" w:rsidRPr="002C4FB1" w:rsidRDefault="00A14D79" w:rsidP="00A14D79">
      <w:pPr>
        <w:numPr>
          <w:ilvl w:val="0"/>
          <w:numId w:val="12"/>
        </w:numPr>
        <w:tabs>
          <w:tab w:val="left" w:pos="0"/>
          <w:tab w:val="left" w:pos="270"/>
          <w:tab w:val="left" w:pos="720"/>
          <w:tab w:val="left" w:pos="1440"/>
          <w:tab w:val="left" w:pos="2340"/>
          <w:tab w:val="left" w:pos="2700"/>
          <w:tab w:val="left" w:pos="3060"/>
          <w:tab w:val="left" w:pos="4320"/>
        </w:tabs>
        <w:spacing w:line="276" w:lineRule="auto"/>
        <w:ind w:left="270" w:right="-90" w:hanging="270"/>
        <w:jc w:val="both"/>
        <w:rPr>
          <w:rStyle w:val="Strong"/>
          <w:rFonts w:ascii="Times New Roman" w:hAnsi="Times New Roman" w:cs="Times New Roman"/>
        </w:rPr>
      </w:pPr>
      <w:r>
        <w:rPr>
          <w:rStyle w:val="Strong"/>
          <w:rFonts w:ascii="Times New Roman" w:hAnsi="Times New Roman" w:cs="Times New Roman"/>
          <w:bCs w:val="0"/>
        </w:rPr>
        <w:t>Verification of</w:t>
      </w:r>
      <w:r w:rsidRPr="005175E8">
        <w:rPr>
          <w:rStyle w:val="Strong"/>
          <w:rFonts w:ascii="Times New Roman" w:hAnsi="Times New Roman" w:cs="Times New Roman"/>
          <w:bCs w:val="0"/>
        </w:rPr>
        <w:t xml:space="preserve"> In-mine coal Measurements. </w:t>
      </w:r>
    </w:p>
    <w:p w:rsidR="00A14D79" w:rsidRPr="000D1003" w:rsidRDefault="00A14D79" w:rsidP="00A14D79">
      <w:pPr>
        <w:tabs>
          <w:tab w:val="left" w:pos="0"/>
          <w:tab w:val="left" w:pos="270"/>
          <w:tab w:val="left" w:pos="720"/>
          <w:tab w:val="left" w:pos="1440"/>
          <w:tab w:val="left" w:pos="2340"/>
          <w:tab w:val="left" w:pos="2700"/>
          <w:tab w:val="left" w:pos="3060"/>
          <w:tab w:val="left" w:pos="4320"/>
        </w:tabs>
        <w:spacing w:line="276" w:lineRule="auto"/>
        <w:ind w:left="270" w:right="-90"/>
        <w:jc w:val="both"/>
        <w:rPr>
          <w:rFonts w:ascii="Times New Roman" w:hAnsi="Times New Roman" w:cs="Times New Roman"/>
          <w:b/>
          <w:bCs/>
        </w:rPr>
      </w:pPr>
      <w:r>
        <w:rPr>
          <w:rStyle w:val="Strong"/>
          <w:rFonts w:ascii="Times New Roman" w:hAnsi="Times New Roman" w:cs="Times New Roman"/>
          <w:b w:val="0"/>
          <w:bCs w:val="0"/>
        </w:rPr>
        <w:t>A</w:t>
      </w:r>
      <w:r w:rsidRPr="00F054B7">
        <w:rPr>
          <w:rStyle w:val="Strong"/>
          <w:rFonts w:ascii="Times New Roman" w:hAnsi="Times New Roman" w:cs="Times New Roman"/>
          <w:b w:val="0"/>
          <w:bCs w:val="0"/>
        </w:rPr>
        <w:t xml:space="preserve"> mining company was required to pay taxes based on coal seam thickness; Mr. Basu</w:t>
      </w:r>
      <w:r w:rsidRPr="005175E8">
        <w:rPr>
          <w:rStyle w:val="Strong"/>
          <w:rFonts w:ascii="Times New Roman" w:hAnsi="Times New Roman" w:cs="Times New Roman"/>
          <w:bCs w:val="0"/>
        </w:rPr>
        <w:t xml:space="preserve"> </w:t>
      </w:r>
      <w:r w:rsidRPr="005175E8">
        <w:rPr>
          <w:rFonts w:ascii="Times New Roman" w:hAnsi="Times New Roman" w:cs="Times New Roman"/>
        </w:rPr>
        <w:t xml:space="preserve">visited underground coal mine to verify coal </w:t>
      </w:r>
      <w:r>
        <w:rPr>
          <w:rFonts w:ascii="Times New Roman" w:hAnsi="Times New Roman" w:cs="Times New Roman"/>
        </w:rPr>
        <w:t>thicknesses and defined bone and shale partings within the seam.</w:t>
      </w:r>
    </w:p>
    <w:p w:rsidR="00A14D79" w:rsidRPr="00ED5D87" w:rsidRDefault="00A14D79" w:rsidP="00A14D79">
      <w:pPr>
        <w:numPr>
          <w:ilvl w:val="0"/>
          <w:numId w:val="12"/>
        </w:numPr>
        <w:tabs>
          <w:tab w:val="left" w:pos="0"/>
          <w:tab w:val="left" w:pos="270"/>
          <w:tab w:val="left" w:pos="720"/>
          <w:tab w:val="left" w:pos="1440"/>
          <w:tab w:val="left" w:pos="2340"/>
          <w:tab w:val="left" w:pos="2700"/>
          <w:tab w:val="left" w:pos="3060"/>
          <w:tab w:val="left" w:pos="4320"/>
        </w:tabs>
        <w:spacing w:line="276" w:lineRule="auto"/>
        <w:ind w:left="270" w:right="-90" w:hanging="270"/>
        <w:jc w:val="both"/>
        <w:rPr>
          <w:rStyle w:val="Strong"/>
          <w:rFonts w:ascii="Times New Roman" w:hAnsi="Times New Roman" w:cs="Times New Roman"/>
          <w:b w:val="0"/>
          <w:bCs w:val="0"/>
        </w:rPr>
      </w:pPr>
      <w:r>
        <w:rPr>
          <w:rStyle w:val="Strong"/>
          <w:rFonts w:ascii="Times New Roman" w:hAnsi="Times New Roman" w:cs="Times New Roman"/>
        </w:rPr>
        <w:t xml:space="preserve">Documentation of Limestone </w:t>
      </w:r>
      <w:r w:rsidRPr="00ED5D87">
        <w:rPr>
          <w:rStyle w:val="Strong"/>
          <w:rFonts w:ascii="Times New Roman" w:hAnsi="Times New Roman" w:cs="Times New Roman"/>
        </w:rPr>
        <w:t>Exploratory Drilling and Results</w:t>
      </w:r>
      <w:r>
        <w:rPr>
          <w:rStyle w:val="Strong"/>
          <w:rFonts w:ascii="Times New Roman" w:hAnsi="Times New Roman" w:cs="Times New Roman"/>
        </w:rPr>
        <w:t xml:space="preserve"> </w:t>
      </w:r>
    </w:p>
    <w:p w:rsidR="00A14D79" w:rsidRDefault="00A14D79" w:rsidP="00A14D79">
      <w:pPr>
        <w:tabs>
          <w:tab w:val="left" w:pos="0"/>
          <w:tab w:val="left" w:pos="270"/>
          <w:tab w:val="left" w:pos="720"/>
          <w:tab w:val="left" w:pos="1440"/>
          <w:tab w:val="left" w:pos="2340"/>
          <w:tab w:val="left" w:pos="2700"/>
          <w:tab w:val="left" w:pos="3060"/>
          <w:tab w:val="left" w:pos="4320"/>
        </w:tabs>
        <w:spacing w:line="276" w:lineRule="auto"/>
        <w:ind w:left="270" w:right="-90"/>
        <w:jc w:val="both"/>
        <w:rPr>
          <w:rStyle w:val="Strong"/>
          <w:rFonts w:ascii="Times New Roman" w:hAnsi="Times New Roman" w:cs="Times New Roman"/>
          <w:b w:val="0"/>
          <w:bCs w:val="0"/>
        </w:rPr>
      </w:pPr>
      <w:r>
        <w:rPr>
          <w:rStyle w:val="Strong"/>
          <w:rFonts w:ascii="Times New Roman" w:hAnsi="Times New Roman" w:cs="Times New Roman"/>
          <w:b w:val="0"/>
          <w:bCs w:val="0"/>
        </w:rPr>
        <w:t>A limestone quarry wanted to extend their reserve-base; Mr. Basu p</w:t>
      </w:r>
      <w:r w:rsidRPr="00ED5D87">
        <w:rPr>
          <w:rStyle w:val="Strong"/>
          <w:rFonts w:ascii="Times New Roman" w:hAnsi="Times New Roman" w:cs="Times New Roman"/>
          <w:b w:val="0"/>
          <w:bCs w:val="0"/>
        </w:rPr>
        <w:t>repare</w:t>
      </w:r>
      <w:r>
        <w:rPr>
          <w:rStyle w:val="Strong"/>
          <w:rFonts w:ascii="Times New Roman" w:hAnsi="Times New Roman" w:cs="Times New Roman"/>
          <w:b w:val="0"/>
          <w:bCs w:val="0"/>
        </w:rPr>
        <w:t>d</w:t>
      </w:r>
      <w:r w:rsidRPr="00ED5D87">
        <w:rPr>
          <w:rStyle w:val="Strong"/>
          <w:rFonts w:ascii="Times New Roman" w:hAnsi="Times New Roman" w:cs="Times New Roman"/>
          <w:b w:val="0"/>
          <w:bCs w:val="0"/>
        </w:rPr>
        <w:t xml:space="preserve"> geologic log of the</w:t>
      </w:r>
      <w:r>
        <w:rPr>
          <w:rStyle w:val="Strong"/>
          <w:rFonts w:ascii="Times New Roman" w:hAnsi="Times New Roman" w:cs="Times New Roman"/>
          <w:b w:val="0"/>
          <w:bCs w:val="0"/>
        </w:rPr>
        <w:t xml:space="preserve"> limestone core samples; conduct sampling</w:t>
      </w:r>
      <w:r w:rsidRPr="00ED5D87">
        <w:rPr>
          <w:rStyle w:val="Strong"/>
          <w:rFonts w:ascii="Times New Roman" w:hAnsi="Times New Roman" w:cs="Times New Roman"/>
          <w:b w:val="0"/>
          <w:bCs w:val="0"/>
        </w:rPr>
        <w:t xml:space="preserve">; </w:t>
      </w:r>
      <w:r>
        <w:rPr>
          <w:rStyle w:val="Strong"/>
          <w:rFonts w:ascii="Times New Roman" w:hAnsi="Times New Roman" w:cs="Times New Roman"/>
          <w:b w:val="0"/>
          <w:bCs w:val="0"/>
        </w:rPr>
        <w:t>and performed correlation of</w:t>
      </w:r>
      <w:r w:rsidRPr="00ED5D87">
        <w:rPr>
          <w:rStyle w:val="Strong"/>
          <w:rFonts w:ascii="Times New Roman" w:hAnsi="Times New Roman" w:cs="Times New Roman"/>
          <w:b w:val="0"/>
          <w:bCs w:val="0"/>
        </w:rPr>
        <w:t xml:space="preserve"> </w:t>
      </w:r>
      <w:proofErr w:type="spellStart"/>
      <w:r w:rsidRPr="00ED5D87">
        <w:rPr>
          <w:rStyle w:val="Strong"/>
          <w:rFonts w:ascii="Times New Roman" w:hAnsi="Times New Roman" w:cs="Times New Roman"/>
          <w:b w:val="0"/>
          <w:bCs w:val="0"/>
        </w:rPr>
        <w:t>oolitic</w:t>
      </w:r>
      <w:proofErr w:type="spellEnd"/>
      <w:r w:rsidRPr="00ED5D87">
        <w:rPr>
          <w:rStyle w:val="Strong"/>
          <w:rFonts w:ascii="Times New Roman" w:hAnsi="Times New Roman" w:cs="Times New Roman"/>
          <w:b w:val="0"/>
          <w:bCs w:val="0"/>
        </w:rPr>
        <w:t xml:space="preserve"> limestone horizons.</w:t>
      </w:r>
    </w:p>
    <w:p w:rsidR="00A14D79" w:rsidRPr="00B60800" w:rsidRDefault="00A14D79" w:rsidP="00A14D79">
      <w:pPr>
        <w:tabs>
          <w:tab w:val="left" w:pos="0"/>
          <w:tab w:val="left" w:pos="270"/>
          <w:tab w:val="left" w:pos="720"/>
          <w:tab w:val="left" w:pos="1440"/>
          <w:tab w:val="left" w:pos="2340"/>
          <w:tab w:val="left" w:pos="2700"/>
          <w:tab w:val="left" w:pos="3060"/>
          <w:tab w:val="left" w:pos="4320"/>
        </w:tabs>
        <w:spacing w:line="276" w:lineRule="auto"/>
        <w:ind w:left="270" w:right="-90" w:hanging="270"/>
        <w:jc w:val="center"/>
        <w:rPr>
          <w:rStyle w:val="Strong"/>
          <w:rFonts w:ascii="Times New Roman" w:hAnsi="Times New Roman" w:cs="Times New Roman"/>
          <w:sz w:val="28"/>
          <w:szCs w:val="28"/>
          <w:u w:val="single"/>
        </w:rPr>
      </w:pPr>
      <w:r>
        <w:rPr>
          <w:rStyle w:val="Strong"/>
          <w:rFonts w:ascii="Times New Roman" w:hAnsi="Times New Roman" w:cs="Times New Roman"/>
          <w:sz w:val="28"/>
          <w:szCs w:val="28"/>
          <w:u w:val="single"/>
        </w:rPr>
        <w:t>Landfill</w:t>
      </w:r>
    </w:p>
    <w:p w:rsidR="00A14D79" w:rsidRPr="00EF413E" w:rsidRDefault="00A14D79" w:rsidP="00A14D79">
      <w:pPr>
        <w:pStyle w:val="BULLETS"/>
        <w:numPr>
          <w:ilvl w:val="0"/>
          <w:numId w:val="12"/>
        </w:numPr>
        <w:tabs>
          <w:tab w:val="left" w:pos="270"/>
        </w:tabs>
        <w:ind w:left="0" w:firstLine="0"/>
        <w:rPr>
          <w:rFonts w:ascii="Times New Roman" w:hAnsi="Times New Roman" w:cs="Times New Roman"/>
          <w:sz w:val="24"/>
          <w:szCs w:val="24"/>
        </w:rPr>
      </w:pPr>
      <w:r w:rsidRPr="00EF413E">
        <w:rPr>
          <w:rFonts w:ascii="Times New Roman" w:hAnsi="Times New Roman" w:cs="Times New Roman"/>
          <w:sz w:val="24"/>
          <w:szCs w:val="24"/>
        </w:rPr>
        <w:t>Performed environmental site assessment and investigations on natural contaminants</w:t>
      </w:r>
    </w:p>
    <w:p w:rsidR="00A14D79" w:rsidRPr="00EF413E" w:rsidRDefault="00A14D79" w:rsidP="00A14D79">
      <w:pPr>
        <w:pStyle w:val="BULLETS"/>
        <w:numPr>
          <w:ilvl w:val="0"/>
          <w:numId w:val="12"/>
        </w:numPr>
        <w:tabs>
          <w:tab w:val="left" w:pos="270"/>
        </w:tabs>
        <w:ind w:left="0" w:firstLine="0"/>
        <w:rPr>
          <w:rFonts w:ascii="Times New Roman" w:hAnsi="Times New Roman" w:cs="Times New Roman"/>
          <w:sz w:val="24"/>
          <w:szCs w:val="24"/>
        </w:rPr>
      </w:pPr>
      <w:r w:rsidRPr="00EF413E">
        <w:rPr>
          <w:rFonts w:ascii="Times New Roman" w:hAnsi="Times New Roman" w:cs="Times New Roman"/>
          <w:sz w:val="24"/>
          <w:szCs w:val="24"/>
        </w:rPr>
        <w:t>Supervised monitoring well installations and abandonment.</w:t>
      </w:r>
    </w:p>
    <w:p w:rsidR="00A14D79" w:rsidRPr="00EF413E" w:rsidRDefault="00A14D79" w:rsidP="00A14D79">
      <w:pPr>
        <w:pStyle w:val="BULLETS"/>
        <w:numPr>
          <w:ilvl w:val="0"/>
          <w:numId w:val="12"/>
        </w:numPr>
        <w:tabs>
          <w:tab w:val="left" w:pos="270"/>
        </w:tabs>
        <w:ind w:left="270" w:hanging="270"/>
        <w:rPr>
          <w:rFonts w:ascii="Times New Roman" w:hAnsi="Times New Roman" w:cs="Times New Roman"/>
          <w:sz w:val="24"/>
          <w:szCs w:val="24"/>
        </w:rPr>
      </w:pPr>
      <w:r w:rsidRPr="00EF413E">
        <w:rPr>
          <w:rFonts w:ascii="Times New Roman" w:hAnsi="Times New Roman" w:cs="Times New Roman"/>
          <w:sz w:val="24"/>
          <w:szCs w:val="24"/>
        </w:rPr>
        <w:t>Conducted sampling in compliance with environmental permits issued by various Federal, State and local regulatory agencies.</w:t>
      </w:r>
    </w:p>
    <w:p w:rsidR="00A14D79" w:rsidRPr="00EF413E" w:rsidRDefault="00A14D79" w:rsidP="00A14D79">
      <w:pPr>
        <w:pStyle w:val="BULLETS"/>
        <w:numPr>
          <w:ilvl w:val="0"/>
          <w:numId w:val="12"/>
        </w:numPr>
        <w:tabs>
          <w:tab w:val="left" w:pos="270"/>
        </w:tabs>
        <w:ind w:left="0" w:firstLine="0"/>
        <w:rPr>
          <w:rFonts w:ascii="Times New Roman" w:hAnsi="Times New Roman" w:cs="Times New Roman"/>
          <w:sz w:val="24"/>
          <w:szCs w:val="24"/>
        </w:rPr>
      </w:pPr>
      <w:r w:rsidRPr="00EF413E">
        <w:rPr>
          <w:rFonts w:ascii="Times New Roman" w:hAnsi="Times New Roman" w:cs="Times New Roman"/>
          <w:sz w:val="24"/>
          <w:szCs w:val="24"/>
        </w:rPr>
        <w:lastRenderedPageBreak/>
        <w:t>Performed statistical data analysis and prepared annual reports.</w:t>
      </w:r>
    </w:p>
    <w:p w:rsidR="00A14D79" w:rsidRDefault="00A14D79" w:rsidP="00A14D79">
      <w:pPr>
        <w:pStyle w:val="BULLETS"/>
        <w:numPr>
          <w:ilvl w:val="0"/>
          <w:numId w:val="12"/>
        </w:numPr>
        <w:pBdr>
          <w:bottom w:val="single" w:sz="6" w:space="1" w:color="auto"/>
        </w:pBdr>
        <w:tabs>
          <w:tab w:val="left" w:pos="270"/>
        </w:tabs>
        <w:spacing w:line="276" w:lineRule="auto"/>
        <w:ind w:left="90" w:right="-90" w:hanging="90"/>
        <w:jc w:val="both"/>
        <w:rPr>
          <w:rFonts w:ascii="Times New Roman" w:hAnsi="Times New Roman" w:cs="Times New Roman"/>
          <w:sz w:val="24"/>
          <w:szCs w:val="24"/>
        </w:rPr>
      </w:pPr>
      <w:r w:rsidRPr="001144BC">
        <w:rPr>
          <w:rFonts w:ascii="Times New Roman" w:hAnsi="Times New Roman" w:cs="Times New Roman"/>
          <w:sz w:val="24"/>
          <w:szCs w:val="24"/>
        </w:rPr>
        <w:t>Prepared potentiometric maps</w:t>
      </w:r>
    </w:p>
    <w:p w:rsidR="00A14D79" w:rsidRPr="000D6F88" w:rsidRDefault="00A14D79" w:rsidP="00416FC8">
      <w:pPr>
        <w:pStyle w:val="BULLETS"/>
        <w:numPr>
          <w:ilvl w:val="0"/>
          <w:numId w:val="12"/>
        </w:numPr>
        <w:pBdr>
          <w:bottom w:val="single" w:sz="6" w:space="1" w:color="auto"/>
        </w:pBdr>
        <w:tabs>
          <w:tab w:val="left" w:pos="270"/>
        </w:tabs>
        <w:spacing w:line="276" w:lineRule="auto"/>
        <w:ind w:left="373" w:right="-90" w:hanging="373"/>
        <w:jc w:val="both"/>
        <w:rPr>
          <w:rFonts w:ascii="Times New Roman" w:eastAsia="Times New Roman" w:hAnsi="Times New Roman" w:cs="Times New Roman"/>
        </w:rPr>
      </w:pPr>
      <w:r w:rsidRPr="00416FC8">
        <w:rPr>
          <w:rFonts w:ascii="Times New Roman" w:hAnsi="Times New Roman" w:cs="Times New Roman"/>
          <w:sz w:val="24"/>
          <w:szCs w:val="24"/>
        </w:rPr>
        <w:t>Prepared Eh-pH diagrams and performed speciation calculations using PHREEQC and Geochemist’s Workbench</w:t>
      </w:r>
    </w:p>
    <w:sectPr w:rsidR="00A14D79" w:rsidRPr="000D6F88" w:rsidSect="00F817FB">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C87" w:rsidRDefault="00662C87" w:rsidP="005161D1">
      <w:r>
        <w:separator/>
      </w:r>
    </w:p>
  </w:endnote>
  <w:endnote w:type="continuationSeparator" w:id="0">
    <w:p w:rsidR="00662C87" w:rsidRDefault="00662C87" w:rsidP="00516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993"/>
      <w:gridCol w:w="8583"/>
    </w:tblGrid>
    <w:tr w:rsidR="00B3001D" w:rsidTr="005161D1">
      <w:tc>
        <w:tcPr>
          <w:tcW w:w="918" w:type="dxa"/>
        </w:tcPr>
        <w:p w:rsidR="00B3001D" w:rsidRPr="005161D1" w:rsidRDefault="00B3001D">
          <w:pPr>
            <w:pStyle w:val="Footer"/>
            <w:jc w:val="right"/>
            <w:rPr>
              <w:b/>
              <w:bCs/>
              <w:color w:val="4F81BD"/>
              <w:sz w:val="32"/>
              <w:szCs w:val="32"/>
            </w:rPr>
          </w:pPr>
          <w:r w:rsidRPr="005161D1">
            <w:rPr>
              <w:color w:val="auto"/>
              <w:sz w:val="22"/>
              <w:szCs w:val="22"/>
            </w:rPr>
            <w:fldChar w:fldCharType="begin"/>
          </w:r>
          <w:r w:rsidRPr="005161D1">
            <w:instrText xml:space="preserve"> PAGE   \* MERGEFORMAT </w:instrText>
          </w:r>
          <w:r w:rsidRPr="005161D1">
            <w:rPr>
              <w:color w:val="auto"/>
              <w:sz w:val="22"/>
              <w:szCs w:val="22"/>
            </w:rPr>
            <w:fldChar w:fldCharType="separate"/>
          </w:r>
          <w:r w:rsidR="005E181D" w:rsidRPr="005E181D">
            <w:rPr>
              <w:b/>
              <w:bCs/>
              <w:noProof/>
              <w:color w:val="4F81BD"/>
              <w:sz w:val="32"/>
              <w:szCs w:val="32"/>
            </w:rPr>
            <w:t>1</w:t>
          </w:r>
          <w:r w:rsidRPr="005161D1">
            <w:rPr>
              <w:b/>
              <w:bCs/>
              <w:noProof/>
              <w:color w:val="4F81BD"/>
              <w:sz w:val="32"/>
              <w:szCs w:val="32"/>
            </w:rPr>
            <w:fldChar w:fldCharType="end"/>
          </w:r>
        </w:p>
      </w:tc>
      <w:tc>
        <w:tcPr>
          <w:tcW w:w="7938" w:type="dxa"/>
        </w:tcPr>
        <w:p w:rsidR="00B3001D" w:rsidRPr="005161D1" w:rsidRDefault="00B3001D">
          <w:pPr>
            <w:pStyle w:val="Footer"/>
            <w:rPr>
              <w:rFonts w:ascii="Times New Roman" w:hAnsi="Times New Roman" w:cs="Times New Roman"/>
            </w:rPr>
          </w:pPr>
          <w:r>
            <w:rPr>
              <w:rFonts w:ascii="Times New Roman" w:hAnsi="Times New Roman" w:cs="Times New Roman"/>
            </w:rPr>
            <w:t>Ankan Basu</w:t>
          </w:r>
          <w:r w:rsidRPr="005161D1">
            <w:rPr>
              <w:rFonts w:ascii="Times New Roman" w:hAnsi="Times New Roman" w:cs="Times New Roman"/>
            </w:rPr>
            <w:t>; Geologist / Hydrogeologist</w:t>
          </w:r>
          <w:r>
            <w:rPr>
              <w:rFonts w:ascii="Times New Roman" w:hAnsi="Times New Roman" w:cs="Times New Roman"/>
            </w:rPr>
            <w:t xml:space="preserve">; </w:t>
          </w:r>
          <w:hyperlink r:id="rId1" w:history="1">
            <w:r w:rsidRPr="00B50D51">
              <w:rPr>
                <w:rStyle w:val="Hyperlink"/>
                <w:rFonts w:ascii="Times New Roman" w:hAnsi="Times New Roman" w:cs="Times New Roman"/>
              </w:rPr>
              <w:t>ankan.basu@gmail.com</w:t>
            </w:r>
          </w:hyperlink>
          <w:r>
            <w:rPr>
              <w:rFonts w:ascii="Times New Roman" w:hAnsi="Times New Roman" w:cs="Times New Roman"/>
            </w:rPr>
            <w:t>; 3048884184</w:t>
          </w:r>
        </w:p>
      </w:tc>
    </w:tr>
  </w:tbl>
  <w:p w:rsidR="00B3001D" w:rsidRDefault="00B300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C87" w:rsidRDefault="00662C87" w:rsidP="005161D1">
      <w:r>
        <w:separator/>
      </w:r>
    </w:p>
  </w:footnote>
  <w:footnote w:type="continuationSeparator" w:id="0">
    <w:p w:rsidR="00662C87" w:rsidRDefault="00662C87" w:rsidP="005161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425AA"/>
    <w:multiLevelType w:val="hybridMultilevel"/>
    <w:tmpl w:val="E62A696E"/>
    <w:lvl w:ilvl="0" w:tplc="02E0C4CA">
      <w:start w:val="1"/>
      <w:numFmt w:val="bullet"/>
      <w:pStyle w:val="BULLETS"/>
      <w:lvlText w:val="&gt;"/>
      <w:lvlJc w:val="left"/>
      <w:pPr>
        <w:ind w:left="862"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03">
      <w:start w:val="1"/>
      <w:numFmt w:val="bullet"/>
      <w:lvlText w:val="o"/>
      <w:lvlJc w:val="left"/>
      <w:pPr>
        <w:ind w:left="1582" w:hanging="360"/>
      </w:pPr>
      <w:rPr>
        <w:rFonts w:ascii="Courier New" w:hAnsi="Courier New" w:cs="Arial"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Arial"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Arial" w:hint="default"/>
      </w:rPr>
    </w:lvl>
    <w:lvl w:ilvl="8" w:tplc="0C090005" w:tentative="1">
      <w:start w:val="1"/>
      <w:numFmt w:val="bullet"/>
      <w:lvlText w:val=""/>
      <w:lvlJc w:val="left"/>
      <w:pPr>
        <w:ind w:left="6622" w:hanging="360"/>
      </w:pPr>
      <w:rPr>
        <w:rFonts w:ascii="Wingdings" w:hAnsi="Wingdings" w:hint="default"/>
      </w:rPr>
    </w:lvl>
  </w:abstractNum>
  <w:abstractNum w:abstractNumId="1">
    <w:nsid w:val="127A187E"/>
    <w:multiLevelType w:val="hybridMultilevel"/>
    <w:tmpl w:val="B636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75641"/>
    <w:multiLevelType w:val="hybridMultilevel"/>
    <w:tmpl w:val="7C66F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EE2D91"/>
    <w:multiLevelType w:val="hybridMultilevel"/>
    <w:tmpl w:val="AFACC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805E4E"/>
    <w:multiLevelType w:val="hybridMultilevel"/>
    <w:tmpl w:val="4EF4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A00CE3"/>
    <w:multiLevelType w:val="hybridMultilevel"/>
    <w:tmpl w:val="2454E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16F73"/>
    <w:multiLevelType w:val="hybridMultilevel"/>
    <w:tmpl w:val="BB64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72578E"/>
    <w:multiLevelType w:val="hybridMultilevel"/>
    <w:tmpl w:val="50C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204389"/>
    <w:multiLevelType w:val="hybridMultilevel"/>
    <w:tmpl w:val="3120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E3D3F"/>
    <w:multiLevelType w:val="hybridMultilevel"/>
    <w:tmpl w:val="C4D4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8A58ED"/>
    <w:multiLevelType w:val="hybridMultilevel"/>
    <w:tmpl w:val="94562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B566B1"/>
    <w:multiLevelType w:val="hybridMultilevel"/>
    <w:tmpl w:val="ADEE3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68E6F43"/>
    <w:multiLevelType w:val="hybridMultilevel"/>
    <w:tmpl w:val="74BAA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966C12"/>
    <w:multiLevelType w:val="hybridMultilevel"/>
    <w:tmpl w:val="5F70A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C8D76EE"/>
    <w:multiLevelType w:val="hybridMultilevel"/>
    <w:tmpl w:val="AEDC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4966FF"/>
    <w:multiLevelType w:val="hybridMultilevel"/>
    <w:tmpl w:val="2720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1F00C4"/>
    <w:multiLevelType w:val="multilevel"/>
    <w:tmpl w:val="3476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EC7BEB"/>
    <w:multiLevelType w:val="hybridMultilevel"/>
    <w:tmpl w:val="568E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6778F0"/>
    <w:multiLevelType w:val="hybridMultilevel"/>
    <w:tmpl w:val="6570D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74478D"/>
    <w:multiLevelType w:val="multilevel"/>
    <w:tmpl w:val="53FE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0E2977"/>
    <w:multiLevelType w:val="hybridMultilevel"/>
    <w:tmpl w:val="4FDA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8D1FCA"/>
    <w:multiLevelType w:val="hybridMultilevel"/>
    <w:tmpl w:val="9862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1"/>
  </w:num>
  <w:num w:numId="4">
    <w:abstractNumId w:val="2"/>
  </w:num>
  <w:num w:numId="5">
    <w:abstractNumId w:val="20"/>
  </w:num>
  <w:num w:numId="6">
    <w:abstractNumId w:val="14"/>
  </w:num>
  <w:num w:numId="7">
    <w:abstractNumId w:val="12"/>
  </w:num>
  <w:num w:numId="8">
    <w:abstractNumId w:val="17"/>
  </w:num>
  <w:num w:numId="9">
    <w:abstractNumId w:val="1"/>
  </w:num>
  <w:num w:numId="10">
    <w:abstractNumId w:val="9"/>
  </w:num>
  <w:num w:numId="11">
    <w:abstractNumId w:val="8"/>
  </w:num>
  <w:num w:numId="12">
    <w:abstractNumId w:val="18"/>
  </w:num>
  <w:num w:numId="13">
    <w:abstractNumId w:val="21"/>
  </w:num>
  <w:num w:numId="14">
    <w:abstractNumId w:val="15"/>
  </w:num>
  <w:num w:numId="15">
    <w:abstractNumId w:val="5"/>
  </w:num>
  <w:num w:numId="16">
    <w:abstractNumId w:val="0"/>
  </w:num>
  <w:num w:numId="17">
    <w:abstractNumId w:val="16"/>
  </w:num>
  <w:num w:numId="18">
    <w:abstractNumId w:val="7"/>
  </w:num>
  <w:num w:numId="19">
    <w:abstractNumId w:val="10"/>
  </w:num>
  <w:num w:numId="20">
    <w:abstractNumId w:val="3"/>
  </w:num>
  <w:num w:numId="21">
    <w:abstractNumId w:val="19"/>
  </w:num>
  <w:num w:numId="22">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2B62"/>
    <w:rsid w:val="00004B71"/>
    <w:rsid w:val="00010EA8"/>
    <w:rsid w:val="0002009E"/>
    <w:rsid w:val="00030532"/>
    <w:rsid w:val="00033C95"/>
    <w:rsid w:val="00034F82"/>
    <w:rsid w:val="00042531"/>
    <w:rsid w:val="00044DEB"/>
    <w:rsid w:val="00053CE9"/>
    <w:rsid w:val="000545DA"/>
    <w:rsid w:val="00070D8F"/>
    <w:rsid w:val="00074E0C"/>
    <w:rsid w:val="000802BA"/>
    <w:rsid w:val="000806F1"/>
    <w:rsid w:val="00080835"/>
    <w:rsid w:val="00085B71"/>
    <w:rsid w:val="00090781"/>
    <w:rsid w:val="000942D0"/>
    <w:rsid w:val="000A3181"/>
    <w:rsid w:val="000A3DE0"/>
    <w:rsid w:val="000C1F5E"/>
    <w:rsid w:val="000C5292"/>
    <w:rsid w:val="000D1003"/>
    <w:rsid w:val="000D4400"/>
    <w:rsid w:val="000D6F88"/>
    <w:rsid w:val="000F1935"/>
    <w:rsid w:val="000F30CF"/>
    <w:rsid w:val="000F6A22"/>
    <w:rsid w:val="000F702F"/>
    <w:rsid w:val="00111100"/>
    <w:rsid w:val="001144BC"/>
    <w:rsid w:val="00115D7B"/>
    <w:rsid w:val="00125E1D"/>
    <w:rsid w:val="00136522"/>
    <w:rsid w:val="0014602E"/>
    <w:rsid w:val="00153F4F"/>
    <w:rsid w:val="001741F3"/>
    <w:rsid w:val="00193397"/>
    <w:rsid w:val="001A65D8"/>
    <w:rsid w:val="001B00B9"/>
    <w:rsid w:val="001B1E35"/>
    <w:rsid w:val="001B38DA"/>
    <w:rsid w:val="001C1E3E"/>
    <w:rsid w:val="001D4C08"/>
    <w:rsid w:val="001D62CB"/>
    <w:rsid w:val="001E1193"/>
    <w:rsid w:val="001E29B2"/>
    <w:rsid w:val="001E666B"/>
    <w:rsid w:val="001F1C0A"/>
    <w:rsid w:val="001F4142"/>
    <w:rsid w:val="00205B19"/>
    <w:rsid w:val="00207676"/>
    <w:rsid w:val="002257BF"/>
    <w:rsid w:val="002300C5"/>
    <w:rsid w:val="0023183B"/>
    <w:rsid w:val="00243AF5"/>
    <w:rsid w:val="002562A4"/>
    <w:rsid w:val="00263394"/>
    <w:rsid w:val="00271766"/>
    <w:rsid w:val="002761CD"/>
    <w:rsid w:val="00281CEF"/>
    <w:rsid w:val="00292099"/>
    <w:rsid w:val="0029637E"/>
    <w:rsid w:val="002B0B70"/>
    <w:rsid w:val="002B4E81"/>
    <w:rsid w:val="002B5D84"/>
    <w:rsid w:val="002C1716"/>
    <w:rsid w:val="002C4FB1"/>
    <w:rsid w:val="002D49AC"/>
    <w:rsid w:val="002E5051"/>
    <w:rsid w:val="002F1811"/>
    <w:rsid w:val="002F1E70"/>
    <w:rsid w:val="00317E34"/>
    <w:rsid w:val="00332A66"/>
    <w:rsid w:val="003346E5"/>
    <w:rsid w:val="003421A6"/>
    <w:rsid w:val="003559AA"/>
    <w:rsid w:val="00363DF1"/>
    <w:rsid w:val="003775FB"/>
    <w:rsid w:val="00392200"/>
    <w:rsid w:val="00395DB9"/>
    <w:rsid w:val="003A28B8"/>
    <w:rsid w:val="003A6A6C"/>
    <w:rsid w:val="003A7C3F"/>
    <w:rsid w:val="003B055F"/>
    <w:rsid w:val="003C63E1"/>
    <w:rsid w:val="003C752C"/>
    <w:rsid w:val="003E1959"/>
    <w:rsid w:val="003E5C1C"/>
    <w:rsid w:val="003E5C84"/>
    <w:rsid w:val="003F0B53"/>
    <w:rsid w:val="003F15C9"/>
    <w:rsid w:val="00416FC8"/>
    <w:rsid w:val="004265F8"/>
    <w:rsid w:val="00435BC8"/>
    <w:rsid w:val="0043643F"/>
    <w:rsid w:val="004437A0"/>
    <w:rsid w:val="00474D72"/>
    <w:rsid w:val="00482DA5"/>
    <w:rsid w:val="00483774"/>
    <w:rsid w:val="004857E6"/>
    <w:rsid w:val="004956B7"/>
    <w:rsid w:val="004A3612"/>
    <w:rsid w:val="004A61ED"/>
    <w:rsid w:val="004D0A73"/>
    <w:rsid w:val="00503551"/>
    <w:rsid w:val="005161D1"/>
    <w:rsid w:val="005175E8"/>
    <w:rsid w:val="0051794B"/>
    <w:rsid w:val="0052102F"/>
    <w:rsid w:val="005218C6"/>
    <w:rsid w:val="00524964"/>
    <w:rsid w:val="005435E6"/>
    <w:rsid w:val="00545F41"/>
    <w:rsid w:val="00565F28"/>
    <w:rsid w:val="00582080"/>
    <w:rsid w:val="0058220E"/>
    <w:rsid w:val="00587A66"/>
    <w:rsid w:val="005A045E"/>
    <w:rsid w:val="005A3B6D"/>
    <w:rsid w:val="005D0F23"/>
    <w:rsid w:val="005E181D"/>
    <w:rsid w:val="005E58ED"/>
    <w:rsid w:val="005F1F56"/>
    <w:rsid w:val="006075B3"/>
    <w:rsid w:val="0061108D"/>
    <w:rsid w:val="006113BE"/>
    <w:rsid w:val="00617772"/>
    <w:rsid w:val="00622B5C"/>
    <w:rsid w:val="00634DF3"/>
    <w:rsid w:val="00650EDD"/>
    <w:rsid w:val="00662C87"/>
    <w:rsid w:val="006835F0"/>
    <w:rsid w:val="00685A28"/>
    <w:rsid w:val="006970C1"/>
    <w:rsid w:val="006A57CD"/>
    <w:rsid w:val="006A766A"/>
    <w:rsid w:val="006B1E3B"/>
    <w:rsid w:val="006C1652"/>
    <w:rsid w:val="006D7AFC"/>
    <w:rsid w:val="006E3011"/>
    <w:rsid w:val="006E3C69"/>
    <w:rsid w:val="006F7206"/>
    <w:rsid w:val="00716722"/>
    <w:rsid w:val="00721C6A"/>
    <w:rsid w:val="00730AB1"/>
    <w:rsid w:val="00731AE3"/>
    <w:rsid w:val="00760F83"/>
    <w:rsid w:val="00766CA1"/>
    <w:rsid w:val="007914CC"/>
    <w:rsid w:val="007956C3"/>
    <w:rsid w:val="007B582F"/>
    <w:rsid w:val="007C23A3"/>
    <w:rsid w:val="00800BDD"/>
    <w:rsid w:val="008014C2"/>
    <w:rsid w:val="00801C10"/>
    <w:rsid w:val="00831D38"/>
    <w:rsid w:val="008337AE"/>
    <w:rsid w:val="00835FE1"/>
    <w:rsid w:val="00842CC1"/>
    <w:rsid w:val="0084467D"/>
    <w:rsid w:val="00852E4E"/>
    <w:rsid w:val="00855F3D"/>
    <w:rsid w:val="0085611B"/>
    <w:rsid w:val="00863FCC"/>
    <w:rsid w:val="00870885"/>
    <w:rsid w:val="00870EC2"/>
    <w:rsid w:val="00882786"/>
    <w:rsid w:val="00886517"/>
    <w:rsid w:val="00886677"/>
    <w:rsid w:val="00891209"/>
    <w:rsid w:val="008A586A"/>
    <w:rsid w:val="008A723B"/>
    <w:rsid w:val="008C3BD7"/>
    <w:rsid w:val="008F6462"/>
    <w:rsid w:val="009177A3"/>
    <w:rsid w:val="009251D4"/>
    <w:rsid w:val="009264AD"/>
    <w:rsid w:val="00932DA2"/>
    <w:rsid w:val="00941C86"/>
    <w:rsid w:val="009626FF"/>
    <w:rsid w:val="0096289E"/>
    <w:rsid w:val="00970519"/>
    <w:rsid w:val="0097350C"/>
    <w:rsid w:val="009A3E2F"/>
    <w:rsid w:val="009B0E73"/>
    <w:rsid w:val="009B5B9A"/>
    <w:rsid w:val="009B7692"/>
    <w:rsid w:val="009C2A24"/>
    <w:rsid w:val="009C3D7C"/>
    <w:rsid w:val="009C6E59"/>
    <w:rsid w:val="009D0D2F"/>
    <w:rsid w:val="009D4CAB"/>
    <w:rsid w:val="00A04802"/>
    <w:rsid w:val="00A14D79"/>
    <w:rsid w:val="00A205DD"/>
    <w:rsid w:val="00A26F9C"/>
    <w:rsid w:val="00A312E6"/>
    <w:rsid w:val="00A3396C"/>
    <w:rsid w:val="00A33BF2"/>
    <w:rsid w:val="00A348C2"/>
    <w:rsid w:val="00A44E8E"/>
    <w:rsid w:val="00A46207"/>
    <w:rsid w:val="00A4791A"/>
    <w:rsid w:val="00A63216"/>
    <w:rsid w:val="00A719E7"/>
    <w:rsid w:val="00A740DC"/>
    <w:rsid w:val="00A7639F"/>
    <w:rsid w:val="00A77B3E"/>
    <w:rsid w:val="00A93E38"/>
    <w:rsid w:val="00A96B91"/>
    <w:rsid w:val="00AA4C6D"/>
    <w:rsid w:val="00AA724E"/>
    <w:rsid w:val="00AB497B"/>
    <w:rsid w:val="00AC0E80"/>
    <w:rsid w:val="00AC229F"/>
    <w:rsid w:val="00AC2957"/>
    <w:rsid w:val="00AC5FA4"/>
    <w:rsid w:val="00AC7ACA"/>
    <w:rsid w:val="00AE4342"/>
    <w:rsid w:val="00AF1198"/>
    <w:rsid w:val="00B25E1C"/>
    <w:rsid w:val="00B26B6B"/>
    <w:rsid w:val="00B3001D"/>
    <w:rsid w:val="00B327D4"/>
    <w:rsid w:val="00B458EE"/>
    <w:rsid w:val="00B5514C"/>
    <w:rsid w:val="00B60800"/>
    <w:rsid w:val="00B643E3"/>
    <w:rsid w:val="00B64EEB"/>
    <w:rsid w:val="00B80429"/>
    <w:rsid w:val="00B8579D"/>
    <w:rsid w:val="00BB2203"/>
    <w:rsid w:val="00BB36CD"/>
    <w:rsid w:val="00BD4BC0"/>
    <w:rsid w:val="00BD6EF2"/>
    <w:rsid w:val="00BF16DC"/>
    <w:rsid w:val="00C06DD9"/>
    <w:rsid w:val="00C23739"/>
    <w:rsid w:val="00C2702C"/>
    <w:rsid w:val="00C30A4A"/>
    <w:rsid w:val="00C4340A"/>
    <w:rsid w:val="00C51FCB"/>
    <w:rsid w:val="00C52FEB"/>
    <w:rsid w:val="00C60D96"/>
    <w:rsid w:val="00C6792A"/>
    <w:rsid w:val="00C72B49"/>
    <w:rsid w:val="00C73D25"/>
    <w:rsid w:val="00C7625A"/>
    <w:rsid w:val="00C8289C"/>
    <w:rsid w:val="00C90CA7"/>
    <w:rsid w:val="00C91283"/>
    <w:rsid w:val="00C918F1"/>
    <w:rsid w:val="00C95282"/>
    <w:rsid w:val="00C9715E"/>
    <w:rsid w:val="00CD2387"/>
    <w:rsid w:val="00CE1BBE"/>
    <w:rsid w:val="00CE3883"/>
    <w:rsid w:val="00CE4B3A"/>
    <w:rsid w:val="00CF5665"/>
    <w:rsid w:val="00D00E46"/>
    <w:rsid w:val="00D259E7"/>
    <w:rsid w:val="00D325CA"/>
    <w:rsid w:val="00D3434B"/>
    <w:rsid w:val="00D45680"/>
    <w:rsid w:val="00D51FA0"/>
    <w:rsid w:val="00D64BB1"/>
    <w:rsid w:val="00D65478"/>
    <w:rsid w:val="00D71FB6"/>
    <w:rsid w:val="00D92147"/>
    <w:rsid w:val="00D96A7A"/>
    <w:rsid w:val="00DA0B0D"/>
    <w:rsid w:val="00DB16AB"/>
    <w:rsid w:val="00DC047B"/>
    <w:rsid w:val="00DC4E6D"/>
    <w:rsid w:val="00DF0010"/>
    <w:rsid w:val="00DF733B"/>
    <w:rsid w:val="00E36487"/>
    <w:rsid w:val="00E41A32"/>
    <w:rsid w:val="00E54016"/>
    <w:rsid w:val="00E63243"/>
    <w:rsid w:val="00E70C1E"/>
    <w:rsid w:val="00E73A94"/>
    <w:rsid w:val="00E74FD1"/>
    <w:rsid w:val="00E77444"/>
    <w:rsid w:val="00E8661F"/>
    <w:rsid w:val="00EA294F"/>
    <w:rsid w:val="00EA2DD9"/>
    <w:rsid w:val="00EC0F86"/>
    <w:rsid w:val="00EC3911"/>
    <w:rsid w:val="00EC3939"/>
    <w:rsid w:val="00ED45EC"/>
    <w:rsid w:val="00ED5588"/>
    <w:rsid w:val="00ED5D87"/>
    <w:rsid w:val="00EE4A45"/>
    <w:rsid w:val="00EE59A7"/>
    <w:rsid w:val="00EF2EB2"/>
    <w:rsid w:val="00EF37EB"/>
    <w:rsid w:val="00EF413E"/>
    <w:rsid w:val="00F054B7"/>
    <w:rsid w:val="00F0636B"/>
    <w:rsid w:val="00F1561A"/>
    <w:rsid w:val="00F315E5"/>
    <w:rsid w:val="00F333C5"/>
    <w:rsid w:val="00F4192F"/>
    <w:rsid w:val="00F5063A"/>
    <w:rsid w:val="00F52294"/>
    <w:rsid w:val="00F53982"/>
    <w:rsid w:val="00F75D95"/>
    <w:rsid w:val="00F817FB"/>
    <w:rsid w:val="00F82DF2"/>
    <w:rsid w:val="00F856B5"/>
    <w:rsid w:val="00F91F4F"/>
    <w:rsid w:val="00FA7467"/>
    <w:rsid w:val="00FD19DA"/>
    <w:rsid w:val="00FE1576"/>
    <w:rsid w:val="00FE2447"/>
    <w:rsid w:val="00FF292A"/>
    <w:rsid w:val="00FF4CF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eastAsia="Courier New" w:hAnsi="Courier New" w:cs="Courier New"/>
      <w:color w:val="000000"/>
      <w:sz w:val="24"/>
      <w:szCs w:val="24"/>
    </w:rPr>
  </w:style>
  <w:style w:type="paragraph" w:styleId="Heading1">
    <w:name w:val="heading 1"/>
    <w:basedOn w:val="Normal"/>
    <w:next w:val="Normal"/>
    <w:qFormat/>
    <w:rsid w:val="00EF7B96"/>
    <w:pPr>
      <w:tabs>
        <w:tab w:val="left" w:pos="-720"/>
      </w:tabs>
      <w:outlineLvl w:val="0"/>
    </w:pPr>
    <w:rPr>
      <w:rFonts w:ascii="Times New Roman" w:eastAsia="Times New Roman" w:hAnsi="Times New Roman" w:cs="Times New Roman"/>
      <w:b/>
      <w:bCs/>
      <w:sz w:val="22"/>
      <w:szCs w:val="2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856B5"/>
    <w:rPr>
      <w:color w:val="0000FF"/>
      <w:u w:val="single"/>
    </w:rPr>
  </w:style>
  <w:style w:type="paragraph" w:customStyle="1" w:styleId="Default">
    <w:name w:val="Default"/>
    <w:rsid w:val="00AC5FA4"/>
    <w:pPr>
      <w:autoSpaceDE w:val="0"/>
      <w:autoSpaceDN w:val="0"/>
      <w:adjustRightInd w:val="0"/>
    </w:pPr>
    <w:rPr>
      <w:color w:val="000000"/>
      <w:sz w:val="24"/>
      <w:szCs w:val="24"/>
    </w:rPr>
  </w:style>
  <w:style w:type="character" w:styleId="Strong">
    <w:name w:val="Strong"/>
    <w:uiPriority w:val="22"/>
    <w:qFormat/>
    <w:rsid w:val="00FE2447"/>
    <w:rPr>
      <w:b/>
      <w:bCs/>
    </w:rPr>
  </w:style>
  <w:style w:type="paragraph" w:styleId="Header">
    <w:name w:val="header"/>
    <w:basedOn w:val="Normal"/>
    <w:link w:val="HeaderChar"/>
    <w:rsid w:val="005161D1"/>
    <w:pPr>
      <w:tabs>
        <w:tab w:val="center" w:pos="4680"/>
        <w:tab w:val="right" w:pos="9360"/>
      </w:tabs>
    </w:pPr>
  </w:style>
  <w:style w:type="character" w:customStyle="1" w:styleId="HeaderChar">
    <w:name w:val="Header Char"/>
    <w:link w:val="Header"/>
    <w:rsid w:val="005161D1"/>
    <w:rPr>
      <w:rFonts w:ascii="Courier New" w:eastAsia="Courier New" w:hAnsi="Courier New" w:cs="Courier New"/>
      <w:color w:val="000000"/>
      <w:sz w:val="24"/>
      <w:szCs w:val="24"/>
    </w:rPr>
  </w:style>
  <w:style w:type="paragraph" w:styleId="Footer">
    <w:name w:val="footer"/>
    <w:basedOn w:val="Normal"/>
    <w:link w:val="FooterChar"/>
    <w:rsid w:val="005161D1"/>
    <w:pPr>
      <w:tabs>
        <w:tab w:val="center" w:pos="4680"/>
        <w:tab w:val="right" w:pos="9360"/>
      </w:tabs>
    </w:pPr>
  </w:style>
  <w:style w:type="character" w:customStyle="1" w:styleId="FooterChar">
    <w:name w:val="Footer Char"/>
    <w:link w:val="Footer"/>
    <w:uiPriority w:val="99"/>
    <w:rsid w:val="005161D1"/>
    <w:rPr>
      <w:rFonts w:ascii="Courier New" w:eastAsia="Courier New" w:hAnsi="Courier New" w:cs="Courier New"/>
      <w:color w:val="000000"/>
      <w:sz w:val="24"/>
      <w:szCs w:val="24"/>
    </w:rPr>
  </w:style>
  <w:style w:type="paragraph" w:customStyle="1" w:styleId="BULLETS">
    <w:name w:val="BULLETS"/>
    <w:basedOn w:val="Normal"/>
    <w:qFormat/>
    <w:rsid w:val="00EF413E"/>
    <w:pPr>
      <w:numPr>
        <w:numId w:val="16"/>
      </w:numPr>
      <w:autoSpaceDE w:val="0"/>
      <w:autoSpaceDN w:val="0"/>
      <w:adjustRightInd w:val="0"/>
      <w:spacing w:after="60"/>
      <w:ind w:left="373" w:hanging="373"/>
      <w:textAlignment w:val="center"/>
    </w:pPr>
    <w:rPr>
      <w:rFonts w:ascii="Arial" w:eastAsia="Calibri" w:hAnsi="Arial" w:cs="Arial"/>
      <w:sz w:val="20"/>
      <w:szCs w:val="20"/>
      <w:lang w:val="en-GB" w:eastAsia="en-AU"/>
    </w:rPr>
  </w:style>
  <w:style w:type="paragraph" w:styleId="ListParagraph">
    <w:name w:val="List Paragraph"/>
    <w:basedOn w:val="Normal"/>
    <w:uiPriority w:val="34"/>
    <w:qFormat/>
    <w:rsid w:val="002B5D84"/>
    <w:pPr>
      <w:ind w:left="720"/>
      <w:contextualSpacing/>
    </w:pPr>
  </w:style>
  <w:style w:type="character" w:customStyle="1" w:styleId="ally-text">
    <w:name w:val="ally-text"/>
    <w:basedOn w:val="DefaultParagraphFont"/>
    <w:rsid w:val="00483774"/>
  </w:style>
  <w:style w:type="character" w:customStyle="1" w:styleId="field-text">
    <w:name w:val="field-text"/>
    <w:basedOn w:val="DefaultParagraphFont"/>
    <w:rsid w:val="004837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eastAsia="Courier New" w:hAnsi="Courier New" w:cs="Courier New"/>
      <w:color w:val="000000"/>
      <w:sz w:val="24"/>
      <w:szCs w:val="24"/>
    </w:rPr>
  </w:style>
  <w:style w:type="paragraph" w:styleId="Heading1">
    <w:name w:val="heading 1"/>
    <w:basedOn w:val="Normal"/>
    <w:next w:val="Normal"/>
    <w:qFormat/>
    <w:rsid w:val="00EF7B96"/>
    <w:pPr>
      <w:tabs>
        <w:tab w:val="left" w:pos="-720"/>
      </w:tabs>
      <w:outlineLvl w:val="0"/>
    </w:pPr>
    <w:rPr>
      <w:rFonts w:ascii="Times New Roman" w:eastAsia="Times New Roman" w:hAnsi="Times New Roman" w:cs="Times New Roman"/>
      <w:b/>
      <w:bCs/>
      <w:sz w:val="22"/>
      <w:szCs w:val="2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856B5"/>
    <w:rPr>
      <w:color w:val="0000FF"/>
      <w:u w:val="single"/>
    </w:rPr>
  </w:style>
  <w:style w:type="paragraph" w:customStyle="1" w:styleId="Default">
    <w:name w:val="Default"/>
    <w:rsid w:val="00AC5FA4"/>
    <w:pPr>
      <w:autoSpaceDE w:val="0"/>
      <w:autoSpaceDN w:val="0"/>
      <w:adjustRightInd w:val="0"/>
    </w:pPr>
    <w:rPr>
      <w:color w:val="000000"/>
      <w:sz w:val="24"/>
      <w:szCs w:val="24"/>
    </w:rPr>
  </w:style>
  <w:style w:type="character" w:styleId="Strong">
    <w:name w:val="Strong"/>
    <w:uiPriority w:val="22"/>
    <w:qFormat/>
    <w:rsid w:val="00FE2447"/>
    <w:rPr>
      <w:b/>
      <w:bCs/>
    </w:rPr>
  </w:style>
  <w:style w:type="paragraph" w:styleId="Header">
    <w:name w:val="header"/>
    <w:basedOn w:val="Normal"/>
    <w:link w:val="HeaderChar"/>
    <w:rsid w:val="005161D1"/>
    <w:pPr>
      <w:tabs>
        <w:tab w:val="center" w:pos="4680"/>
        <w:tab w:val="right" w:pos="9360"/>
      </w:tabs>
    </w:pPr>
  </w:style>
  <w:style w:type="character" w:customStyle="1" w:styleId="HeaderChar">
    <w:name w:val="Header Char"/>
    <w:link w:val="Header"/>
    <w:rsid w:val="005161D1"/>
    <w:rPr>
      <w:rFonts w:ascii="Courier New" w:eastAsia="Courier New" w:hAnsi="Courier New" w:cs="Courier New"/>
      <w:color w:val="000000"/>
      <w:sz w:val="24"/>
      <w:szCs w:val="24"/>
    </w:rPr>
  </w:style>
  <w:style w:type="paragraph" w:styleId="Footer">
    <w:name w:val="footer"/>
    <w:basedOn w:val="Normal"/>
    <w:link w:val="FooterChar"/>
    <w:rsid w:val="005161D1"/>
    <w:pPr>
      <w:tabs>
        <w:tab w:val="center" w:pos="4680"/>
        <w:tab w:val="right" w:pos="9360"/>
      </w:tabs>
    </w:pPr>
  </w:style>
  <w:style w:type="character" w:customStyle="1" w:styleId="FooterChar">
    <w:name w:val="Footer Char"/>
    <w:link w:val="Footer"/>
    <w:uiPriority w:val="99"/>
    <w:rsid w:val="005161D1"/>
    <w:rPr>
      <w:rFonts w:ascii="Courier New" w:eastAsia="Courier New" w:hAnsi="Courier New" w:cs="Courier New"/>
      <w:color w:val="000000"/>
      <w:sz w:val="24"/>
      <w:szCs w:val="24"/>
    </w:rPr>
  </w:style>
  <w:style w:type="paragraph" w:customStyle="1" w:styleId="BULLETS">
    <w:name w:val="BULLETS"/>
    <w:basedOn w:val="Normal"/>
    <w:qFormat/>
    <w:rsid w:val="00EF413E"/>
    <w:pPr>
      <w:numPr>
        <w:numId w:val="16"/>
      </w:numPr>
      <w:autoSpaceDE w:val="0"/>
      <w:autoSpaceDN w:val="0"/>
      <w:adjustRightInd w:val="0"/>
      <w:spacing w:after="60"/>
      <w:ind w:left="373" w:hanging="373"/>
      <w:textAlignment w:val="center"/>
    </w:pPr>
    <w:rPr>
      <w:rFonts w:ascii="Arial" w:eastAsia="Calibri" w:hAnsi="Arial" w:cs="Arial"/>
      <w:sz w:val="20"/>
      <w:szCs w:val="20"/>
      <w:lang w:val="en-GB" w:eastAsia="en-AU"/>
    </w:rPr>
  </w:style>
  <w:style w:type="paragraph" w:styleId="ListParagraph">
    <w:name w:val="List Paragraph"/>
    <w:basedOn w:val="Normal"/>
    <w:uiPriority w:val="34"/>
    <w:qFormat/>
    <w:rsid w:val="002B5D84"/>
    <w:pPr>
      <w:ind w:left="720"/>
      <w:contextualSpacing/>
    </w:pPr>
  </w:style>
  <w:style w:type="character" w:customStyle="1" w:styleId="ally-text">
    <w:name w:val="ally-text"/>
    <w:basedOn w:val="DefaultParagraphFont"/>
    <w:rsid w:val="00483774"/>
  </w:style>
  <w:style w:type="character" w:customStyle="1" w:styleId="field-text">
    <w:name w:val="field-text"/>
    <w:basedOn w:val="DefaultParagraphFont"/>
    <w:rsid w:val="00483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48433">
      <w:bodyDiv w:val="1"/>
      <w:marLeft w:val="0"/>
      <w:marRight w:val="0"/>
      <w:marTop w:val="0"/>
      <w:marBottom w:val="0"/>
      <w:divBdr>
        <w:top w:val="none" w:sz="0" w:space="0" w:color="auto"/>
        <w:left w:val="none" w:sz="0" w:space="0" w:color="auto"/>
        <w:bottom w:val="none" w:sz="0" w:space="0" w:color="auto"/>
        <w:right w:val="none" w:sz="0" w:space="0" w:color="auto"/>
      </w:divBdr>
    </w:div>
    <w:div w:id="114300365">
      <w:bodyDiv w:val="1"/>
      <w:marLeft w:val="0"/>
      <w:marRight w:val="0"/>
      <w:marTop w:val="0"/>
      <w:marBottom w:val="0"/>
      <w:divBdr>
        <w:top w:val="none" w:sz="0" w:space="0" w:color="auto"/>
        <w:left w:val="none" w:sz="0" w:space="0" w:color="auto"/>
        <w:bottom w:val="none" w:sz="0" w:space="0" w:color="auto"/>
        <w:right w:val="none" w:sz="0" w:space="0" w:color="auto"/>
      </w:divBdr>
    </w:div>
    <w:div w:id="253631910">
      <w:bodyDiv w:val="1"/>
      <w:marLeft w:val="0"/>
      <w:marRight w:val="0"/>
      <w:marTop w:val="0"/>
      <w:marBottom w:val="0"/>
      <w:divBdr>
        <w:top w:val="none" w:sz="0" w:space="0" w:color="auto"/>
        <w:left w:val="none" w:sz="0" w:space="0" w:color="auto"/>
        <w:bottom w:val="none" w:sz="0" w:space="0" w:color="auto"/>
        <w:right w:val="none" w:sz="0" w:space="0" w:color="auto"/>
      </w:divBdr>
    </w:div>
    <w:div w:id="478116410">
      <w:bodyDiv w:val="1"/>
      <w:marLeft w:val="0"/>
      <w:marRight w:val="0"/>
      <w:marTop w:val="0"/>
      <w:marBottom w:val="0"/>
      <w:divBdr>
        <w:top w:val="none" w:sz="0" w:space="0" w:color="auto"/>
        <w:left w:val="none" w:sz="0" w:space="0" w:color="auto"/>
        <w:bottom w:val="none" w:sz="0" w:space="0" w:color="auto"/>
        <w:right w:val="none" w:sz="0" w:space="0" w:color="auto"/>
      </w:divBdr>
    </w:div>
    <w:div w:id="1163855469">
      <w:bodyDiv w:val="1"/>
      <w:marLeft w:val="0"/>
      <w:marRight w:val="0"/>
      <w:marTop w:val="0"/>
      <w:marBottom w:val="0"/>
      <w:divBdr>
        <w:top w:val="none" w:sz="0" w:space="0" w:color="auto"/>
        <w:left w:val="none" w:sz="0" w:space="0" w:color="auto"/>
        <w:bottom w:val="none" w:sz="0" w:space="0" w:color="auto"/>
        <w:right w:val="none" w:sz="0" w:space="0" w:color="auto"/>
      </w:divBdr>
    </w:div>
    <w:div w:id="1305812425">
      <w:bodyDiv w:val="1"/>
      <w:marLeft w:val="0"/>
      <w:marRight w:val="0"/>
      <w:marTop w:val="0"/>
      <w:marBottom w:val="0"/>
      <w:divBdr>
        <w:top w:val="none" w:sz="0" w:space="0" w:color="auto"/>
        <w:left w:val="none" w:sz="0" w:space="0" w:color="auto"/>
        <w:bottom w:val="none" w:sz="0" w:space="0" w:color="auto"/>
        <w:right w:val="none" w:sz="0" w:space="0" w:color="auto"/>
      </w:divBdr>
    </w:div>
    <w:div w:id="1830486849">
      <w:bodyDiv w:val="1"/>
      <w:marLeft w:val="0"/>
      <w:marRight w:val="0"/>
      <w:marTop w:val="0"/>
      <w:marBottom w:val="0"/>
      <w:divBdr>
        <w:top w:val="none" w:sz="0" w:space="0" w:color="auto"/>
        <w:left w:val="none" w:sz="0" w:space="0" w:color="auto"/>
        <w:bottom w:val="none" w:sz="0" w:space="0" w:color="auto"/>
        <w:right w:val="none" w:sz="0" w:space="0" w:color="auto"/>
      </w:divBdr>
    </w:div>
    <w:div w:id="1946185179">
      <w:bodyDiv w:val="1"/>
      <w:marLeft w:val="0"/>
      <w:marRight w:val="0"/>
      <w:marTop w:val="0"/>
      <w:marBottom w:val="0"/>
      <w:divBdr>
        <w:top w:val="none" w:sz="0" w:space="0" w:color="auto"/>
        <w:left w:val="none" w:sz="0" w:space="0" w:color="auto"/>
        <w:bottom w:val="none" w:sz="0" w:space="0" w:color="auto"/>
        <w:right w:val="none" w:sz="0" w:space="0" w:color="auto"/>
      </w:divBdr>
    </w:div>
    <w:div w:id="2096855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hydrogeologist/JAVA_Introduction_To_Computing.git" TargetMode="External"/><Relationship Id="rId18" Type="http://schemas.openxmlformats.org/officeDocument/2006/relationships/hyperlink" Target="http://books.google.com/books/about/A_Comparison_of_K_Ar_Ages_of_Illite_to_t.html?id=Xt2LNwAACAAJ" TargetMode="External"/><Relationship Id="rId26" Type="http://schemas.openxmlformats.org/officeDocument/2006/relationships/hyperlink" Target="https://www.coursera.org/course/statreasoning" TargetMode="External"/><Relationship Id="rId3" Type="http://schemas.openxmlformats.org/officeDocument/2006/relationships/styles" Target="styles.xml"/><Relationship Id="rId21" Type="http://schemas.openxmlformats.org/officeDocument/2006/relationships/hyperlink" Target="https://www.coursera.org/course/interactivepython" TargetMode="External"/><Relationship Id="rId7" Type="http://schemas.openxmlformats.org/officeDocument/2006/relationships/footnotes" Target="footnotes.xml"/><Relationship Id="rId12" Type="http://schemas.openxmlformats.org/officeDocument/2006/relationships/hyperlink" Target="https://github.com/hydrogeologist" TargetMode="External"/><Relationship Id="rId17" Type="http://schemas.openxmlformats.org/officeDocument/2006/relationships/hyperlink" Target="http://www.agu.org/pubs/crossref/2004/2003JB002698.shtml" TargetMode="External"/><Relationship Id="rId25" Type="http://schemas.openxmlformats.org/officeDocument/2006/relationships/hyperlink" Target="https://www.coursera.org/course/compdata" TargetMode="External"/><Relationship Id="rId2" Type="http://schemas.openxmlformats.org/officeDocument/2006/relationships/numbering" Target="numbering.xml"/><Relationship Id="rId16" Type="http://schemas.openxmlformats.org/officeDocument/2006/relationships/hyperlink" Target="http://ccm.geoscienceworld.org/content/54/3/314.abstract" TargetMode="External"/><Relationship Id="rId20" Type="http://schemas.openxmlformats.org/officeDocument/2006/relationships/hyperlink" Target="https://www.linkedin.com/in/ankanbasu" TargetMode="External"/><Relationship Id="rId29" Type="http://schemas.openxmlformats.org/officeDocument/2006/relationships/hyperlink" Target="https://www.coursera.org/course/bizsocie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coursera.org/course/advancedchemistry"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holar.lib.vt.edu/theses/available/etd-08192006-181852/" TargetMode="External"/><Relationship Id="rId23" Type="http://schemas.openxmlformats.org/officeDocument/2006/relationships/hyperlink" Target="https://www.coursera.org/course/programming1" TargetMode="External"/><Relationship Id="rId28" Type="http://schemas.openxmlformats.org/officeDocument/2006/relationships/hyperlink" Target="https://www.coursera.org/course/apstat" TargetMode="External"/><Relationship Id="rId10" Type="http://schemas.openxmlformats.org/officeDocument/2006/relationships/hyperlink" Target="mailto:ankan.basu@cardno.com" TargetMode="External"/><Relationship Id="rId19" Type="http://schemas.openxmlformats.org/officeDocument/2006/relationships/hyperlink" Target="http://www.mma1.com"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dmin@coalgeology.com" TargetMode="External"/><Relationship Id="rId14" Type="http://schemas.openxmlformats.org/officeDocument/2006/relationships/hyperlink" Target="http://dx.doi.org/10.1016/j.jhazmat.2012.12.027" TargetMode="External"/><Relationship Id="rId22" Type="http://schemas.openxmlformats.org/officeDocument/2006/relationships/hyperlink" Target="https://www.coursera.org/course/pythonlearn" TargetMode="External"/><Relationship Id="rId27" Type="http://schemas.openxmlformats.org/officeDocument/2006/relationships/hyperlink" Target="https://www.coursera.org/course/datascitoolbox" TargetMode="External"/><Relationship Id="rId30" Type="http://schemas.openxmlformats.org/officeDocument/2006/relationships/hyperlink" Target="https://www.coursera.org/course/spatialcomputin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ankan.bas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DF3A6-510F-465A-9D49-DF677E5BB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3353</Words>
  <Characters>19116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22425</CharactersWithSpaces>
  <SharedDoc>false</SharedDoc>
  <HLinks>
    <vt:vector size="60" baseType="variant">
      <vt:variant>
        <vt:i4>7274562</vt:i4>
      </vt:variant>
      <vt:variant>
        <vt:i4>24</vt:i4>
      </vt:variant>
      <vt:variant>
        <vt:i4>0</vt:i4>
      </vt:variant>
      <vt:variant>
        <vt:i4>5</vt:i4>
      </vt:variant>
      <vt:variant>
        <vt:lpwstr>http://books.google.com/books/about/A_Comparison_of_K_Ar_Ages_of_Illite_to_t.html?id=Xt2LNwAACAAJ</vt:lpwstr>
      </vt:variant>
      <vt:variant>
        <vt:lpwstr/>
      </vt:variant>
      <vt:variant>
        <vt:i4>393227</vt:i4>
      </vt:variant>
      <vt:variant>
        <vt:i4>21</vt:i4>
      </vt:variant>
      <vt:variant>
        <vt:i4>0</vt:i4>
      </vt:variant>
      <vt:variant>
        <vt:i4>5</vt:i4>
      </vt:variant>
      <vt:variant>
        <vt:lpwstr>http://www.agu.org/pubs/crossref/2004/2003JB002698.shtml</vt:lpwstr>
      </vt:variant>
      <vt:variant>
        <vt:lpwstr/>
      </vt:variant>
      <vt:variant>
        <vt:i4>1310745</vt:i4>
      </vt:variant>
      <vt:variant>
        <vt:i4>18</vt:i4>
      </vt:variant>
      <vt:variant>
        <vt:i4>0</vt:i4>
      </vt:variant>
      <vt:variant>
        <vt:i4>5</vt:i4>
      </vt:variant>
      <vt:variant>
        <vt:lpwstr>http://ccm.geoscienceworld.org/content/54/3/314.abstract</vt:lpwstr>
      </vt:variant>
      <vt:variant>
        <vt:lpwstr/>
      </vt:variant>
      <vt:variant>
        <vt:i4>2949220</vt:i4>
      </vt:variant>
      <vt:variant>
        <vt:i4>15</vt:i4>
      </vt:variant>
      <vt:variant>
        <vt:i4>0</vt:i4>
      </vt:variant>
      <vt:variant>
        <vt:i4>5</vt:i4>
      </vt:variant>
      <vt:variant>
        <vt:lpwstr>http://scholar.lib.vt.edu/theses/available/etd-08192006-181852/</vt:lpwstr>
      </vt:variant>
      <vt:variant>
        <vt:lpwstr/>
      </vt:variant>
      <vt:variant>
        <vt:i4>4063290</vt:i4>
      </vt:variant>
      <vt:variant>
        <vt:i4>12</vt:i4>
      </vt:variant>
      <vt:variant>
        <vt:i4>0</vt:i4>
      </vt:variant>
      <vt:variant>
        <vt:i4>5</vt:i4>
      </vt:variant>
      <vt:variant>
        <vt:lpwstr>http://dx.doi.org/10.1016/j.jhazmat.2012.12.027</vt:lpwstr>
      </vt:variant>
      <vt:variant>
        <vt:lpwstr/>
      </vt:variant>
      <vt:variant>
        <vt:i4>4784130</vt:i4>
      </vt:variant>
      <vt:variant>
        <vt:i4>9</vt:i4>
      </vt:variant>
      <vt:variant>
        <vt:i4>0</vt:i4>
      </vt:variant>
      <vt:variant>
        <vt:i4>5</vt:i4>
      </vt:variant>
      <vt:variant>
        <vt:lpwstr>http://www.mma1.com/</vt:lpwstr>
      </vt:variant>
      <vt:variant>
        <vt:lpwstr/>
      </vt:variant>
      <vt:variant>
        <vt:i4>3801197</vt:i4>
      </vt:variant>
      <vt:variant>
        <vt:i4>6</vt:i4>
      </vt:variant>
      <vt:variant>
        <vt:i4>0</vt:i4>
      </vt:variant>
      <vt:variant>
        <vt:i4>5</vt:i4>
      </vt:variant>
      <vt:variant>
        <vt:lpwstr>http://cardno.com/</vt:lpwstr>
      </vt:variant>
      <vt:variant>
        <vt:lpwstr/>
      </vt:variant>
      <vt:variant>
        <vt:i4>5701683</vt:i4>
      </vt:variant>
      <vt:variant>
        <vt:i4>3</vt:i4>
      </vt:variant>
      <vt:variant>
        <vt:i4>0</vt:i4>
      </vt:variant>
      <vt:variant>
        <vt:i4>5</vt:i4>
      </vt:variant>
      <vt:variant>
        <vt:lpwstr>mailto:basu.ankan@gmail.com</vt:lpwstr>
      </vt:variant>
      <vt:variant>
        <vt:lpwstr/>
      </vt:variant>
      <vt:variant>
        <vt:i4>3735589</vt:i4>
      </vt:variant>
      <vt:variant>
        <vt:i4>0</vt:i4>
      </vt:variant>
      <vt:variant>
        <vt:i4>0</vt:i4>
      </vt:variant>
      <vt:variant>
        <vt:i4>5</vt:i4>
      </vt:variant>
      <vt:variant>
        <vt:lpwstr>http://coalgeology.com/</vt:lpwstr>
      </vt:variant>
      <vt:variant>
        <vt:lpwstr/>
      </vt:variant>
      <vt:variant>
        <vt:i4>1179766</vt:i4>
      </vt:variant>
      <vt:variant>
        <vt:i4>3</vt:i4>
      </vt:variant>
      <vt:variant>
        <vt:i4>0</vt:i4>
      </vt:variant>
      <vt:variant>
        <vt:i4>5</vt:i4>
      </vt:variant>
      <vt:variant>
        <vt:lpwstr>mailto:ankan.basu@gmail.com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Ankan Basu</dc:creator>
  <cp:lastModifiedBy>Ankan Basu</cp:lastModifiedBy>
  <cp:revision>2</cp:revision>
  <cp:lastPrinted>2013-07-23T14:42:00Z</cp:lastPrinted>
  <dcterms:created xsi:type="dcterms:W3CDTF">2015-01-14T14:16:00Z</dcterms:created>
  <dcterms:modified xsi:type="dcterms:W3CDTF">2015-01-14T14:16:00Z</dcterms:modified>
</cp:coreProperties>
</file>